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5739E2">
      <w:pPr>
        <w:pStyle w:val="5"/>
      </w:pPr>
    </w:p>
    <w:p w14:paraId="57EC4551">
      <w:pPr>
        <w:pStyle w:val="5"/>
      </w:pPr>
    </w:p>
    <w:p w14:paraId="6AF7DD9A">
      <w:pPr>
        <w:pStyle w:val="6"/>
        <w:rPr>
          <w:u w:val="none"/>
        </w:rPr>
      </w:pPr>
      <w:r>
        <w:rPr>
          <w:u w:val="single"/>
        </w:rPr>
        <w:t>Transactional</w:t>
      </w:r>
      <w:r>
        <w:rPr>
          <w:spacing w:val="-9"/>
          <w:u w:val="single"/>
        </w:rPr>
        <w:t xml:space="preserve"> </w:t>
      </w:r>
      <w:r>
        <w:rPr>
          <w:spacing w:val="-2"/>
          <w:u w:val="single"/>
        </w:rPr>
        <w:t>Leadership</w:t>
      </w:r>
    </w:p>
    <w:p w14:paraId="13007478">
      <w:pPr>
        <w:pStyle w:val="5"/>
        <w:spacing w:before="110"/>
        <w:rPr>
          <w:b/>
        </w:rPr>
      </w:pPr>
    </w:p>
    <w:p w14:paraId="5FFA7484">
      <w:pPr>
        <w:pStyle w:val="5"/>
        <w:spacing w:line="276" w:lineRule="auto"/>
        <w:ind w:left="165" w:right="163"/>
        <w:jc w:val="both"/>
      </w:pPr>
      <w:r>
        <w:t>The transactional style of leadership was first described by Max Weber in 1947 and then by Bernard Bass in 1981. This style is most often used by the managers. It focuses on the basic management process of controlling, organizing, and short-term planning. The famous examples of leaders who have used transactional technique include McCarthy and de Gaulle.</w:t>
      </w:r>
    </w:p>
    <w:p w14:paraId="180877D3">
      <w:pPr>
        <w:pStyle w:val="5"/>
        <w:spacing w:line="276" w:lineRule="auto"/>
        <w:ind w:left="165" w:right="163"/>
        <w:jc w:val="both"/>
      </w:pPr>
    </w:p>
    <w:p w14:paraId="14D58F98">
      <w:pPr>
        <w:pStyle w:val="2"/>
        <w:spacing w:before="59"/>
        <w:ind w:left="0" w:leftChars="0" w:firstLine="140" w:firstLineChars="50"/>
      </w:pPr>
      <w:bookmarkStart w:id="0" w:name="_GoBack"/>
      <w:bookmarkEnd w:id="0"/>
      <w:r>
        <w:t>Definition</w:t>
      </w:r>
      <w:r>
        <w:rPr>
          <w:spacing w:val="-6"/>
        </w:rPr>
        <w:t xml:space="preserve"> </w:t>
      </w:r>
      <w:r>
        <w:t>of</w:t>
      </w:r>
      <w:r>
        <w:rPr>
          <w:spacing w:val="-6"/>
        </w:rPr>
        <w:t xml:space="preserve"> </w:t>
      </w:r>
      <w:r>
        <w:t>Transactional</w:t>
      </w:r>
      <w:r>
        <w:rPr>
          <w:spacing w:val="-4"/>
        </w:rPr>
        <w:t xml:space="preserve"> </w:t>
      </w:r>
      <w:r>
        <w:rPr>
          <w:spacing w:val="-2"/>
        </w:rPr>
        <w:t>Leadership</w:t>
      </w:r>
    </w:p>
    <w:p w14:paraId="13641BBA">
      <w:pPr>
        <w:pStyle w:val="5"/>
        <w:spacing w:before="93"/>
        <w:rPr>
          <w:b/>
        </w:rPr>
      </w:pPr>
    </w:p>
    <w:p w14:paraId="4A7F42CA">
      <w:pPr>
        <w:pStyle w:val="5"/>
        <w:spacing w:line="276" w:lineRule="auto"/>
        <w:ind w:left="165" w:right="165"/>
        <w:jc w:val="both"/>
      </w:pPr>
      <w:r>
        <w:t>Transactional leadership styles are more concerned with maintaining the</w:t>
      </w:r>
      <w:r>
        <w:rPr>
          <w:spacing w:val="-2"/>
        </w:rPr>
        <w:t xml:space="preserve"> </w:t>
      </w:r>
      <w:r>
        <w:t>normal flow of operations. Transactional leaders use disciplinary power and an array of incentives to motivate employees to perform at their best.</w:t>
      </w:r>
    </w:p>
    <w:p w14:paraId="7D5A5EC5">
      <w:pPr>
        <w:pStyle w:val="5"/>
        <w:spacing w:before="53"/>
      </w:pPr>
    </w:p>
    <w:p w14:paraId="78CC0F44">
      <w:pPr>
        <w:pStyle w:val="2"/>
        <w:spacing w:line="276" w:lineRule="auto"/>
        <w:ind w:right="167"/>
      </w:pPr>
      <w:r>
        <w:t>The term “transactional” refers to the fact that this type of leader essentially</w:t>
      </w:r>
      <w:r>
        <w:rPr>
          <w:spacing w:val="-2"/>
        </w:rPr>
        <w:t xml:space="preserve"> </w:t>
      </w:r>
      <w:r>
        <w:t>motivates</w:t>
      </w:r>
      <w:r>
        <w:rPr>
          <w:spacing w:val="-4"/>
        </w:rPr>
        <w:t xml:space="preserve"> </w:t>
      </w:r>
      <w:r>
        <w:t>subordinates</w:t>
      </w:r>
      <w:r>
        <w:rPr>
          <w:spacing w:val="-2"/>
        </w:rPr>
        <w:t xml:space="preserve"> </w:t>
      </w:r>
      <w:r>
        <w:t>by</w:t>
      </w:r>
      <w:r>
        <w:rPr>
          <w:spacing w:val="-2"/>
        </w:rPr>
        <w:t xml:space="preserve"> </w:t>
      </w:r>
      <w:r>
        <w:t>exchanging</w:t>
      </w:r>
      <w:r>
        <w:rPr>
          <w:spacing w:val="-2"/>
        </w:rPr>
        <w:t xml:space="preserve"> </w:t>
      </w:r>
      <w:r>
        <w:t>rewards</w:t>
      </w:r>
      <w:r>
        <w:rPr>
          <w:spacing w:val="-2"/>
        </w:rPr>
        <w:t xml:space="preserve"> </w:t>
      </w:r>
      <w:r>
        <w:t>for</w:t>
      </w:r>
      <w:r>
        <w:rPr>
          <w:spacing w:val="-6"/>
        </w:rPr>
        <w:t xml:space="preserve"> </w:t>
      </w:r>
      <w:r>
        <w:t>performance.</w:t>
      </w:r>
    </w:p>
    <w:p w14:paraId="31B26139">
      <w:pPr>
        <w:pStyle w:val="5"/>
        <w:spacing w:before="44"/>
        <w:rPr>
          <w:b/>
        </w:rPr>
      </w:pPr>
    </w:p>
    <w:p w14:paraId="7E99D9F8">
      <w:pPr>
        <w:pStyle w:val="5"/>
        <w:spacing w:line="276" w:lineRule="auto"/>
        <w:ind w:left="165" w:right="165"/>
        <w:jc w:val="both"/>
      </w:pPr>
      <w:r>
        <w:t>A transactional leader does not look ahead to strategically guiding an organization to a position of market leadership; instead, these managers are solely concerned with making sure everything flows smoothly today.</w:t>
      </w:r>
    </w:p>
    <w:p w14:paraId="73BCF470">
      <w:pPr>
        <w:pStyle w:val="5"/>
        <w:spacing w:before="48"/>
      </w:pPr>
    </w:p>
    <w:p w14:paraId="00EFA4FE">
      <w:pPr>
        <w:pStyle w:val="5"/>
        <w:spacing w:before="1" w:line="276" w:lineRule="auto"/>
        <w:ind w:left="165" w:right="162"/>
        <w:jc w:val="both"/>
      </w:pPr>
      <w:r>
        <w:t>A leadership style based on the setting of clear goals and objectives for followers and the use of rewards and punishments to encourage compliance.</w:t>
      </w:r>
    </w:p>
    <w:p w14:paraId="3A89ED5F">
      <w:pPr>
        <w:pStyle w:val="5"/>
        <w:spacing w:line="276" w:lineRule="auto"/>
        <w:ind w:left="165" w:right="172"/>
        <w:jc w:val="both"/>
      </w:pPr>
      <w:r>
        <w:t>Transactional leaders are those who guide or motivate their followers towards established goals by clarifying role and task requirements.</w:t>
      </w:r>
    </w:p>
    <w:p w14:paraId="11462C04">
      <w:pPr>
        <w:pStyle w:val="5"/>
        <w:spacing w:before="52"/>
      </w:pPr>
    </w:p>
    <w:p w14:paraId="5E19CE42">
      <w:pPr>
        <w:pStyle w:val="2"/>
      </w:pPr>
      <w:r>
        <w:t>Dimensions</w:t>
      </w:r>
      <w:r>
        <w:rPr>
          <w:spacing w:val="-7"/>
        </w:rPr>
        <w:t xml:space="preserve"> </w:t>
      </w:r>
      <w:r>
        <w:t>of</w:t>
      </w:r>
      <w:r>
        <w:rPr>
          <w:spacing w:val="-7"/>
        </w:rPr>
        <w:t xml:space="preserve"> </w:t>
      </w:r>
      <w:r>
        <w:t>transactional</w:t>
      </w:r>
      <w:r>
        <w:rPr>
          <w:spacing w:val="-6"/>
        </w:rPr>
        <w:t xml:space="preserve"> </w:t>
      </w:r>
      <w:r>
        <w:rPr>
          <w:spacing w:val="-2"/>
        </w:rPr>
        <w:t>leadership</w:t>
      </w:r>
    </w:p>
    <w:p w14:paraId="53BA4AB1">
      <w:pPr>
        <w:pStyle w:val="5"/>
        <w:spacing w:before="93"/>
        <w:rPr>
          <w:b/>
        </w:rPr>
      </w:pPr>
    </w:p>
    <w:p w14:paraId="35BE4C3D">
      <w:pPr>
        <w:pStyle w:val="5"/>
        <w:spacing w:line="276" w:lineRule="auto"/>
        <w:ind w:left="165" w:right="169"/>
        <w:jc w:val="both"/>
      </w:pPr>
      <w:r>
        <w:t>The leader believes in motivating through a system of rewards and punishment. If</w:t>
      </w:r>
      <w:r>
        <w:rPr>
          <w:spacing w:val="-1"/>
        </w:rPr>
        <w:t xml:space="preserve"> </w:t>
      </w:r>
      <w:r>
        <w:t>a</w:t>
      </w:r>
      <w:r>
        <w:rPr>
          <w:spacing w:val="-1"/>
        </w:rPr>
        <w:t xml:space="preserve"> </w:t>
      </w:r>
      <w:r>
        <w:t>subordinate</w:t>
      </w:r>
      <w:r>
        <w:rPr>
          <w:spacing w:val="-1"/>
        </w:rPr>
        <w:t xml:space="preserve"> </w:t>
      </w:r>
      <w:r>
        <w:t>does</w:t>
      </w:r>
      <w:r>
        <w:rPr>
          <w:spacing w:val="-1"/>
        </w:rPr>
        <w:t xml:space="preserve"> </w:t>
      </w:r>
      <w:r>
        <w:t>what</w:t>
      </w:r>
      <w:r>
        <w:rPr>
          <w:spacing w:val="-1"/>
        </w:rPr>
        <w:t xml:space="preserve"> </w:t>
      </w:r>
      <w:r>
        <w:t>is</w:t>
      </w:r>
      <w:r>
        <w:rPr>
          <w:spacing w:val="-1"/>
        </w:rPr>
        <w:t xml:space="preserve"> </w:t>
      </w:r>
      <w:r>
        <w:t>desired,</w:t>
      </w:r>
      <w:r>
        <w:rPr>
          <w:spacing w:val="-1"/>
        </w:rPr>
        <w:t xml:space="preserve"> </w:t>
      </w:r>
      <w:r>
        <w:t>a</w:t>
      </w:r>
      <w:r>
        <w:rPr>
          <w:spacing w:val="-1"/>
        </w:rPr>
        <w:t xml:space="preserve"> </w:t>
      </w:r>
      <w:r>
        <w:t>reward will follow,</w:t>
      </w:r>
      <w:r>
        <w:rPr>
          <w:spacing w:val="-1"/>
        </w:rPr>
        <w:t xml:space="preserve"> </w:t>
      </w:r>
      <w:r>
        <w:t>and if</w:t>
      </w:r>
      <w:r>
        <w:rPr>
          <w:spacing w:val="-1"/>
        </w:rPr>
        <w:t xml:space="preserve"> </w:t>
      </w:r>
      <w:r>
        <w:t>he</w:t>
      </w:r>
      <w:r>
        <w:rPr>
          <w:spacing w:val="-1"/>
        </w:rPr>
        <w:t xml:space="preserve"> </w:t>
      </w:r>
      <w:r>
        <w:t>does not go as per the wishes of the leader, a punishment will follow. Here, the exchange between leader and follower takes place to achieve routine performance goals.</w:t>
      </w:r>
    </w:p>
    <w:p w14:paraId="4D09A223">
      <w:pPr>
        <w:pStyle w:val="5"/>
        <w:ind w:left="165"/>
        <w:jc w:val="both"/>
      </w:pPr>
      <w:r>
        <w:t>These</w:t>
      </w:r>
      <w:r>
        <w:rPr>
          <w:spacing w:val="-6"/>
        </w:rPr>
        <w:t xml:space="preserve"> </w:t>
      </w:r>
      <w:r>
        <w:t>exchanges</w:t>
      </w:r>
      <w:r>
        <w:rPr>
          <w:spacing w:val="-8"/>
        </w:rPr>
        <w:t xml:space="preserve"> </w:t>
      </w:r>
      <w:r>
        <w:t>involve</w:t>
      </w:r>
      <w:r>
        <w:rPr>
          <w:spacing w:val="-6"/>
        </w:rPr>
        <w:t xml:space="preserve"> </w:t>
      </w:r>
      <w:r>
        <w:t>four</w:t>
      </w:r>
      <w:r>
        <w:rPr>
          <w:spacing w:val="-5"/>
        </w:rPr>
        <w:t xml:space="preserve"> </w:t>
      </w:r>
      <w:r>
        <w:rPr>
          <w:spacing w:val="-2"/>
        </w:rPr>
        <w:t>dimensions:</w:t>
      </w:r>
    </w:p>
    <w:p w14:paraId="7573EA10">
      <w:pPr>
        <w:pStyle w:val="5"/>
        <w:rPr>
          <w:sz w:val="20"/>
        </w:rPr>
      </w:pPr>
    </w:p>
    <w:p w14:paraId="67D7600F">
      <w:pPr>
        <w:pStyle w:val="5"/>
        <w:spacing w:before="18"/>
        <w:rPr>
          <w:sz w:val="20"/>
        </w:rPr>
      </w:pPr>
    </w:p>
    <w:tbl>
      <w:tblPr>
        <w:tblStyle w:val="4"/>
        <w:tblW w:w="0" w:type="auto"/>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998"/>
      </w:tblGrid>
      <w:tr w14:paraId="514E96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98" w:hRule="atLeast"/>
        </w:trPr>
        <w:tc>
          <w:tcPr>
            <w:tcW w:w="8998" w:type="dxa"/>
          </w:tcPr>
          <w:p w14:paraId="41F10B13">
            <w:pPr>
              <w:pStyle w:val="9"/>
              <w:numPr>
                <w:ilvl w:val="0"/>
                <w:numId w:val="1"/>
              </w:numPr>
              <w:tabs>
                <w:tab w:val="left" w:pos="410"/>
              </w:tabs>
              <w:spacing w:before="0" w:after="0" w:line="273" w:lineRule="auto"/>
              <w:ind w:left="410" w:right="50" w:hanging="360"/>
              <w:jc w:val="both"/>
              <w:rPr>
                <w:sz w:val="28"/>
              </w:rPr>
            </w:pPr>
            <w:r>
              <w:rPr>
                <w:b/>
                <w:sz w:val="28"/>
              </w:rPr>
              <w:t>Contingent Rewards:</w:t>
            </w:r>
            <w:r>
              <w:rPr>
                <w:b/>
                <w:spacing w:val="-1"/>
                <w:sz w:val="28"/>
              </w:rPr>
              <w:t xml:space="preserve"> </w:t>
            </w:r>
            <w:r>
              <w:rPr>
                <w:sz w:val="28"/>
              </w:rPr>
              <w:t>Transactional leaders link the goal to rewards, clarify expectations, provide necessary resources, set mutually agreed upon goals, and provide various kinds of rewards for successful performance. They set SMART (specific, measurable, attainable, realistic, and timely) goals for their subordinates.</w:t>
            </w:r>
          </w:p>
        </w:tc>
      </w:tr>
      <w:tr w14:paraId="3EAC15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57" w:hRule="atLeast"/>
        </w:trPr>
        <w:tc>
          <w:tcPr>
            <w:tcW w:w="8998" w:type="dxa"/>
          </w:tcPr>
          <w:p w14:paraId="7037BCEF">
            <w:pPr>
              <w:pStyle w:val="9"/>
              <w:numPr>
                <w:ilvl w:val="0"/>
                <w:numId w:val="2"/>
              </w:numPr>
              <w:tabs>
                <w:tab w:val="left" w:pos="410"/>
              </w:tabs>
              <w:spacing w:before="227" w:after="0" w:line="370" w:lineRule="exact"/>
              <w:ind w:left="410" w:right="47" w:hanging="360"/>
              <w:jc w:val="both"/>
              <w:rPr>
                <w:sz w:val="28"/>
              </w:rPr>
            </w:pPr>
            <w:r>
              <w:rPr>
                <w:b/>
                <w:sz w:val="28"/>
              </w:rPr>
              <w:t>Active Management by Exception:</w:t>
            </w:r>
            <w:r>
              <w:rPr>
                <w:b/>
                <w:spacing w:val="-4"/>
                <w:sz w:val="28"/>
              </w:rPr>
              <w:t xml:space="preserve"> </w:t>
            </w:r>
            <w:r>
              <w:rPr>
                <w:sz w:val="28"/>
              </w:rPr>
              <w:t>Transactional leaders actively</w:t>
            </w:r>
            <w:r>
              <w:rPr>
                <w:spacing w:val="-1"/>
                <w:sz w:val="28"/>
              </w:rPr>
              <w:t xml:space="preserve"> </w:t>
            </w:r>
            <w:r>
              <w:rPr>
                <w:sz w:val="28"/>
              </w:rPr>
              <w:t>monitor the work of their subordinates, watch for deviations from rules and standards and taking corrective action to prevent mistakes.</w:t>
            </w:r>
          </w:p>
        </w:tc>
      </w:tr>
    </w:tbl>
    <w:p w14:paraId="70344AA8">
      <w:pPr>
        <w:pStyle w:val="9"/>
        <w:spacing w:after="0" w:line="370" w:lineRule="exact"/>
        <w:jc w:val="both"/>
        <w:rPr>
          <w:sz w:val="28"/>
        </w:rPr>
        <w:sectPr>
          <w:footerReference r:id="rId5" w:type="default"/>
          <w:pgSz w:w="11910" w:h="16840"/>
          <w:pgMar w:top="1360" w:right="1275" w:bottom="1200" w:left="1275" w:header="0" w:footer="1003" w:gutter="0"/>
          <w:cols w:space="720" w:num="1"/>
        </w:sectPr>
      </w:pPr>
    </w:p>
    <w:tbl>
      <w:tblPr>
        <w:tblStyle w:val="4"/>
        <w:tblW w:w="0" w:type="auto"/>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998"/>
      </w:tblGrid>
      <w:tr w14:paraId="1842C0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28" w:hRule="atLeast"/>
        </w:trPr>
        <w:tc>
          <w:tcPr>
            <w:tcW w:w="8998" w:type="dxa"/>
          </w:tcPr>
          <w:p w14:paraId="3D2CA2D4">
            <w:pPr>
              <w:pStyle w:val="9"/>
              <w:numPr>
                <w:ilvl w:val="0"/>
                <w:numId w:val="3"/>
              </w:numPr>
              <w:tabs>
                <w:tab w:val="left" w:pos="410"/>
              </w:tabs>
              <w:spacing w:before="0" w:after="0" w:line="273" w:lineRule="auto"/>
              <w:ind w:left="410" w:right="48" w:hanging="360"/>
              <w:jc w:val="both"/>
              <w:rPr>
                <w:sz w:val="28"/>
              </w:rPr>
            </w:pPr>
            <w:r>
              <w:rPr>
                <w:b/>
                <w:sz w:val="28"/>
              </w:rPr>
              <w:t>Passive Management by Exception:</w:t>
            </w:r>
            <w:r>
              <w:rPr>
                <w:b/>
                <w:spacing w:val="-2"/>
                <w:sz w:val="28"/>
              </w:rPr>
              <w:t xml:space="preserve"> </w:t>
            </w:r>
            <w:r>
              <w:rPr>
                <w:sz w:val="28"/>
              </w:rPr>
              <w:t xml:space="preserve">Transactional leaders intervene only when standards are not met or when the performance is not as per the expectations. They may even use punishment as a response to unacceptable </w:t>
            </w:r>
            <w:r>
              <w:rPr>
                <w:spacing w:val="-2"/>
                <w:sz w:val="28"/>
              </w:rPr>
              <w:t>performance.</w:t>
            </w:r>
          </w:p>
        </w:tc>
      </w:tr>
      <w:tr w14:paraId="5876A6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27" w:hRule="atLeast"/>
        </w:trPr>
        <w:tc>
          <w:tcPr>
            <w:tcW w:w="8998" w:type="dxa"/>
          </w:tcPr>
          <w:p w14:paraId="43C096F6">
            <w:pPr>
              <w:pStyle w:val="9"/>
              <w:numPr>
                <w:ilvl w:val="0"/>
                <w:numId w:val="4"/>
              </w:numPr>
              <w:tabs>
                <w:tab w:val="left" w:pos="410"/>
              </w:tabs>
              <w:spacing w:before="268" w:after="0" w:line="271" w:lineRule="auto"/>
              <w:ind w:left="410" w:right="50" w:hanging="360"/>
              <w:jc w:val="both"/>
              <w:rPr>
                <w:sz w:val="28"/>
              </w:rPr>
            </w:pPr>
            <w:r>
              <w:rPr>
                <w:b/>
                <w:sz w:val="28"/>
              </w:rPr>
              <w:t>Laissez-faire:</w:t>
            </w:r>
            <w:r>
              <w:rPr>
                <w:b/>
                <w:spacing w:val="-4"/>
                <w:sz w:val="28"/>
              </w:rPr>
              <w:t xml:space="preserve"> </w:t>
            </w:r>
            <w:r>
              <w:rPr>
                <w:sz w:val="28"/>
              </w:rPr>
              <w:t>The leader provides an environment where the subordinates get many opportunities to make decisions. The leader himself abdicates responsibilities and avoids making decisions and therefore the group often</w:t>
            </w:r>
          </w:p>
          <w:p w14:paraId="72E6051A">
            <w:pPr>
              <w:pStyle w:val="9"/>
              <w:spacing w:before="8" w:line="302" w:lineRule="exact"/>
              <w:ind w:left="410"/>
              <w:jc w:val="both"/>
              <w:rPr>
                <w:sz w:val="28"/>
              </w:rPr>
            </w:pPr>
            <w:r>
              <w:rPr>
                <w:sz w:val="28"/>
              </w:rPr>
              <w:t>lacks</w:t>
            </w:r>
            <w:r>
              <w:rPr>
                <w:spacing w:val="-6"/>
                <w:sz w:val="28"/>
              </w:rPr>
              <w:t xml:space="preserve"> </w:t>
            </w:r>
            <w:r>
              <w:rPr>
                <w:spacing w:val="-2"/>
                <w:sz w:val="28"/>
              </w:rPr>
              <w:t>direction.</w:t>
            </w:r>
          </w:p>
        </w:tc>
      </w:tr>
    </w:tbl>
    <w:p w14:paraId="70CD812F">
      <w:pPr>
        <w:pStyle w:val="5"/>
        <w:spacing w:before="179"/>
      </w:pPr>
    </w:p>
    <w:p w14:paraId="50FC9063">
      <w:pPr>
        <w:pStyle w:val="2"/>
      </w:pPr>
      <w:r>
        <w:t>Assumptions</w:t>
      </w:r>
      <w:r>
        <w:rPr>
          <w:spacing w:val="-10"/>
        </w:rPr>
        <w:t xml:space="preserve"> </w:t>
      </w:r>
      <w:r>
        <w:t>of</w:t>
      </w:r>
      <w:r>
        <w:rPr>
          <w:spacing w:val="-7"/>
        </w:rPr>
        <w:t xml:space="preserve"> </w:t>
      </w:r>
      <w:r>
        <w:t>Transactional</w:t>
      </w:r>
      <w:r>
        <w:rPr>
          <w:spacing w:val="-6"/>
        </w:rPr>
        <w:t xml:space="preserve"> </w:t>
      </w:r>
      <w:r>
        <w:rPr>
          <w:spacing w:val="-2"/>
        </w:rPr>
        <w:t>Theory</w:t>
      </w:r>
    </w:p>
    <w:p w14:paraId="070F0517">
      <w:pPr>
        <w:pStyle w:val="5"/>
        <w:spacing w:before="90"/>
        <w:rPr>
          <w:b/>
        </w:rPr>
      </w:pPr>
    </w:p>
    <w:p w14:paraId="271BE499">
      <w:pPr>
        <w:pStyle w:val="8"/>
        <w:numPr>
          <w:ilvl w:val="0"/>
          <w:numId w:val="5"/>
        </w:numPr>
        <w:tabs>
          <w:tab w:val="left" w:pos="885"/>
        </w:tabs>
        <w:spacing w:before="0" w:after="0" w:line="240" w:lineRule="auto"/>
        <w:ind w:left="885" w:right="0" w:hanging="360"/>
        <w:jc w:val="left"/>
        <w:rPr>
          <w:sz w:val="28"/>
        </w:rPr>
      </w:pPr>
      <w:r>
        <w:rPr>
          <w:sz w:val="28"/>
        </w:rPr>
        <w:t>Employees</w:t>
      </w:r>
      <w:r>
        <w:rPr>
          <w:spacing w:val="-6"/>
          <w:sz w:val="28"/>
        </w:rPr>
        <w:t xml:space="preserve"> </w:t>
      </w:r>
      <w:r>
        <w:rPr>
          <w:sz w:val="28"/>
        </w:rPr>
        <w:t>are</w:t>
      </w:r>
      <w:r>
        <w:rPr>
          <w:spacing w:val="-5"/>
          <w:sz w:val="28"/>
        </w:rPr>
        <w:t xml:space="preserve"> </w:t>
      </w:r>
      <w:r>
        <w:rPr>
          <w:sz w:val="28"/>
        </w:rPr>
        <w:t>motivated</w:t>
      </w:r>
      <w:r>
        <w:rPr>
          <w:spacing w:val="-3"/>
          <w:sz w:val="28"/>
        </w:rPr>
        <w:t xml:space="preserve"> </w:t>
      </w:r>
      <w:r>
        <w:rPr>
          <w:sz w:val="28"/>
        </w:rPr>
        <w:t>by</w:t>
      </w:r>
      <w:r>
        <w:rPr>
          <w:spacing w:val="-7"/>
          <w:sz w:val="28"/>
        </w:rPr>
        <w:t xml:space="preserve"> </w:t>
      </w:r>
      <w:r>
        <w:rPr>
          <w:sz w:val="28"/>
        </w:rPr>
        <w:t>reward</w:t>
      </w:r>
      <w:r>
        <w:rPr>
          <w:spacing w:val="-3"/>
          <w:sz w:val="28"/>
        </w:rPr>
        <w:t xml:space="preserve"> </w:t>
      </w:r>
      <w:r>
        <w:rPr>
          <w:sz w:val="28"/>
        </w:rPr>
        <w:t>and</w:t>
      </w:r>
      <w:r>
        <w:rPr>
          <w:spacing w:val="-7"/>
          <w:sz w:val="28"/>
        </w:rPr>
        <w:t xml:space="preserve"> </w:t>
      </w:r>
      <w:r>
        <w:rPr>
          <w:spacing w:val="-2"/>
          <w:sz w:val="28"/>
        </w:rPr>
        <w:t>punishment.</w:t>
      </w:r>
    </w:p>
    <w:p w14:paraId="71A9CA18">
      <w:pPr>
        <w:pStyle w:val="8"/>
        <w:numPr>
          <w:ilvl w:val="0"/>
          <w:numId w:val="5"/>
        </w:numPr>
        <w:tabs>
          <w:tab w:val="left" w:pos="885"/>
        </w:tabs>
        <w:spacing w:before="40" w:after="0" w:line="240" w:lineRule="auto"/>
        <w:ind w:left="885" w:right="0" w:hanging="360"/>
        <w:jc w:val="left"/>
        <w:rPr>
          <w:sz w:val="28"/>
        </w:rPr>
      </w:pPr>
      <w:r>
        <w:rPr>
          <w:sz w:val="28"/>
        </w:rPr>
        <w:t>The</w:t>
      </w:r>
      <w:r>
        <w:rPr>
          <w:spacing w:val="-6"/>
          <w:sz w:val="28"/>
        </w:rPr>
        <w:t xml:space="preserve"> </w:t>
      </w:r>
      <w:r>
        <w:rPr>
          <w:sz w:val="28"/>
        </w:rPr>
        <w:t>subordinates</w:t>
      </w:r>
      <w:r>
        <w:rPr>
          <w:spacing w:val="-2"/>
          <w:sz w:val="28"/>
        </w:rPr>
        <w:t xml:space="preserve"> </w:t>
      </w:r>
      <w:r>
        <w:rPr>
          <w:sz w:val="28"/>
        </w:rPr>
        <w:t>have</w:t>
      </w:r>
      <w:r>
        <w:rPr>
          <w:spacing w:val="-3"/>
          <w:sz w:val="28"/>
        </w:rPr>
        <w:t xml:space="preserve"> </w:t>
      </w:r>
      <w:r>
        <w:rPr>
          <w:sz w:val="28"/>
        </w:rPr>
        <w:t>to</w:t>
      </w:r>
      <w:r>
        <w:rPr>
          <w:spacing w:val="-5"/>
          <w:sz w:val="28"/>
        </w:rPr>
        <w:t xml:space="preserve"> </w:t>
      </w:r>
      <w:r>
        <w:rPr>
          <w:sz w:val="28"/>
        </w:rPr>
        <w:t>obey</w:t>
      </w:r>
      <w:r>
        <w:rPr>
          <w:spacing w:val="-7"/>
          <w:sz w:val="28"/>
        </w:rPr>
        <w:t xml:space="preserve"> </w:t>
      </w:r>
      <w:r>
        <w:rPr>
          <w:sz w:val="28"/>
        </w:rPr>
        <w:t>the</w:t>
      </w:r>
      <w:r>
        <w:rPr>
          <w:spacing w:val="-3"/>
          <w:sz w:val="28"/>
        </w:rPr>
        <w:t xml:space="preserve"> </w:t>
      </w:r>
      <w:r>
        <w:rPr>
          <w:sz w:val="28"/>
        </w:rPr>
        <w:t>orders</w:t>
      </w:r>
      <w:r>
        <w:rPr>
          <w:spacing w:val="-2"/>
          <w:sz w:val="28"/>
        </w:rPr>
        <w:t xml:space="preserve"> </w:t>
      </w:r>
      <w:r>
        <w:rPr>
          <w:sz w:val="28"/>
        </w:rPr>
        <w:t>of</w:t>
      </w:r>
      <w:r>
        <w:rPr>
          <w:spacing w:val="-3"/>
          <w:sz w:val="28"/>
        </w:rPr>
        <w:t xml:space="preserve"> </w:t>
      </w:r>
      <w:r>
        <w:rPr>
          <w:sz w:val="28"/>
        </w:rPr>
        <w:t>the</w:t>
      </w:r>
      <w:r>
        <w:rPr>
          <w:spacing w:val="-6"/>
          <w:sz w:val="28"/>
        </w:rPr>
        <w:t xml:space="preserve"> </w:t>
      </w:r>
      <w:r>
        <w:rPr>
          <w:spacing w:val="-2"/>
          <w:sz w:val="28"/>
        </w:rPr>
        <w:t>superior.</w:t>
      </w:r>
    </w:p>
    <w:p w14:paraId="3D26F297">
      <w:pPr>
        <w:pStyle w:val="8"/>
        <w:numPr>
          <w:ilvl w:val="0"/>
          <w:numId w:val="5"/>
        </w:numPr>
        <w:tabs>
          <w:tab w:val="left" w:pos="885"/>
        </w:tabs>
        <w:spacing w:before="38" w:after="0" w:line="264" w:lineRule="auto"/>
        <w:ind w:left="885" w:right="163" w:hanging="360"/>
        <w:jc w:val="left"/>
        <w:rPr>
          <w:sz w:val="28"/>
        </w:rPr>
      </w:pPr>
      <w:r>
        <w:rPr>
          <w:sz w:val="28"/>
        </w:rPr>
        <w:t>The</w:t>
      </w:r>
      <w:r>
        <w:rPr>
          <w:spacing w:val="80"/>
          <w:sz w:val="28"/>
        </w:rPr>
        <w:t xml:space="preserve"> </w:t>
      </w:r>
      <w:r>
        <w:rPr>
          <w:sz w:val="28"/>
        </w:rPr>
        <w:t>subordinates</w:t>
      </w:r>
      <w:r>
        <w:rPr>
          <w:spacing w:val="80"/>
          <w:sz w:val="28"/>
        </w:rPr>
        <w:t xml:space="preserve"> </w:t>
      </w:r>
      <w:r>
        <w:rPr>
          <w:sz w:val="28"/>
        </w:rPr>
        <w:t>are</w:t>
      </w:r>
      <w:r>
        <w:rPr>
          <w:spacing w:val="80"/>
          <w:sz w:val="28"/>
        </w:rPr>
        <w:t xml:space="preserve"> </w:t>
      </w:r>
      <w:r>
        <w:rPr>
          <w:sz w:val="28"/>
        </w:rPr>
        <w:t>not</w:t>
      </w:r>
      <w:r>
        <w:rPr>
          <w:spacing w:val="80"/>
          <w:sz w:val="28"/>
        </w:rPr>
        <w:t xml:space="preserve"> </w:t>
      </w:r>
      <w:r>
        <w:rPr>
          <w:sz w:val="28"/>
        </w:rPr>
        <w:t>self-motivated.</w:t>
      </w:r>
      <w:r>
        <w:rPr>
          <w:spacing w:val="80"/>
          <w:sz w:val="28"/>
        </w:rPr>
        <w:t xml:space="preserve"> </w:t>
      </w:r>
      <w:r>
        <w:rPr>
          <w:sz w:val="28"/>
        </w:rPr>
        <w:t>They</w:t>
      </w:r>
      <w:r>
        <w:rPr>
          <w:spacing w:val="80"/>
          <w:sz w:val="28"/>
        </w:rPr>
        <w:t xml:space="preserve"> </w:t>
      </w:r>
      <w:r>
        <w:rPr>
          <w:sz w:val="28"/>
        </w:rPr>
        <w:t>have</w:t>
      </w:r>
      <w:r>
        <w:rPr>
          <w:spacing w:val="80"/>
          <w:sz w:val="28"/>
        </w:rPr>
        <w:t xml:space="preserve"> </w:t>
      </w:r>
      <w:r>
        <w:rPr>
          <w:sz w:val="28"/>
        </w:rPr>
        <w:t>to</w:t>
      </w:r>
      <w:r>
        <w:rPr>
          <w:spacing w:val="80"/>
          <w:sz w:val="28"/>
        </w:rPr>
        <w:t xml:space="preserve"> </w:t>
      </w:r>
      <w:r>
        <w:rPr>
          <w:sz w:val="28"/>
        </w:rPr>
        <w:t>be</w:t>
      </w:r>
      <w:r>
        <w:rPr>
          <w:spacing w:val="80"/>
          <w:sz w:val="28"/>
        </w:rPr>
        <w:t xml:space="preserve"> </w:t>
      </w:r>
      <w:r>
        <w:rPr>
          <w:sz w:val="28"/>
        </w:rPr>
        <w:t>closely</w:t>
      </w:r>
      <w:r>
        <w:rPr>
          <w:spacing w:val="80"/>
          <w:sz w:val="28"/>
        </w:rPr>
        <w:t xml:space="preserve"> </w:t>
      </w:r>
      <w:r>
        <w:rPr>
          <w:sz w:val="28"/>
        </w:rPr>
        <w:t>monitored and controlled to get the work done from them.</w:t>
      </w:r>
    </w:p>
    <w:p w14:paraId="1C69D5DF">
      <w:pPr>
        <w:pStyle w:val="5"/>
        <w:spacing w:before="64"/>
      </w:pPr>
    </w:p>
    <w:p w14:paraId="0D6E1A6D">
      <w:pPr>
        <w:pStyle w:val="5"/>
        <w:spacing w:line="276" w:lineRule="auto"/>
        <w:ind w:left="165" w:right="169"/>
        <w:jc w:val="both"/>
      </w:pPr>
      <w:r>
        <w:t>Transactional leadership emphasizes results, stays within the existing structure of</w:t>
      </w:r>
      <w:r>
        <w:rPr>
          <w:spacing w:val="-3"/>
        </w:rPr>
        <w:t xml:space="preserve"> </w:t>
      </w:r>
      <w:r>
        <w:t>an</w:t>
      </w:r>
      <w:r>
        <w:rPr>
          <w:spacing w:val="-2"/>
        </w:rPr>
        <w:t xml:space="preserve"> </w:t>
      </w:r>
      <w:r>
        <w:t>organization</w:t>
      </w:r>
      <w:r>
        <w:rPr>
          <w:spacing w:val="-2"/>
        </w:rPr>
        <w:t xml:space="preserve"> </w:t>
      </w:r>
      <w:r>
        <w:t>and</w:t>
      </w:r>
      <w:r>
        <w:rPr>
          <w:spacing w:val="-2"/>
        </w:rPr>
        <w:t xml:space="preserve"> </w:t>
      </w:r>
      <w:r>
        <w:t>measures</w:t>
      </w:r>
      <w:r>
        <w:rPr>
          <w:spacing w:val="-3"/>
        </w:rPr>
        <w:t xml:space="preserve"> </w:t>
      </w:r>
      <w:r>
        <w:t>success</w:t>
      </w:r>
      <w:r>
        <w:rPr>
          <w:spacing w:val="-3"/>
        </w:rPr>
        <w:t xml:space="preserve"> </w:t>
      </w:r>
      <w:r>
        <w:t>according</w:t>
      </w:r>
      <w:r>
        <w:rPr>
          <w:spacing w:val="-2"/>
        </w:rPr>
        <w:t xml:space="preserve"> </w:t>
      </w:r>
      <w:r>
        <w:t>to</w:t>
      </w:r>
      <w:r>
        <w:rPr>
          <w:spacing w:val="-2"/>
        </w:rPr>
        <w:t xml:space="preserve"> </w:t>
      </w:r>
      <w:r>
        <w:t>that</w:t>
      </w:r>
      <w:r>
        <w:rPr>
          <w:spacing w:val="-2"/>
        </w:rPr>
        <w:t xml:space="preserve"> </w:t>
      </w:r>
      <w:r>
        <w:t>organization’s</w:t>
      </w:r>
      <w:r>
        <w:rPr>
          <w:spacing w:val="-2"/>
        </w:rPr>
        <w:t xml:space="preserve"> </w:t>
      </w:r>
      <w:r>
        <w:t>system of rewards and penalties.</w:t>
      </w:r>
    </w:p>
    <w:p w14:paraId="774A3E27">
      <w:pPr>
        <w:pStyle w:val="5"/>
        <w:spacing w:before="48"/>
      </w:pPr>
    </w:p>
    <w:p w14:paraId="3BC5B570">
      <w:pPr>
        <w:pStyle w:val="5"/>
        <w:spacing w:line="276" w:lineRule="auto"/>
        <w:ind w:left="165" w:right="167"/>
        <w:jc w:val="both"/>
      </w:pPr>
      <w:r>
        <w:t>Transactional</w:t>
      </w:r>
      <w:r>
        <w:rPr>
          <w:spacing w:val="-1"/>
        </w:rPr>
        <w:t xml:space="preserve"> </w:t>
      </w:r>
      <w:r>
        <w:t>leaders</w:t>
      </w:r>
      <w:r>
        <w:rPr>
          <w:spacing w:val="-2"/>
        </w:rPr>
        <w:t xml:space="preserve"> </w:t>
      </w:r>
      <w:r>
        <w:t>hold the</w:t>
      </w:r>
      <w:r>
        <w:rPr>
          <w:spacing w:val="-1"/>
        </w:rPr>
        <w:t xml:space="preserve"> </w:t>
      </w:r>
      <w:r>
        <w:t>formal authority</w:t>
      </w:r>
      <w:r>
        <w:rPr>
          <w:spacing w:val="-5"/>
        </w:rPr>
        <w:t xml:space="preserve"> </w:t>
      </w:r>
      <w:r>
        <w:t>and</w:t>
      </w:r>
      <w:r>
        <w:rPr>
          <w:spacing w:val="-1"/>
        </w:rPr>
        <w:t xml:space="preserve"> </w:t>
      </w:r>
      <w:r>
        <w:t>positions of</w:t>
      </w:r>
      <w:r>
        <w:rPr>
          <w:spacing w:val="-3"/>
        </w:rPr>
        <w:t xml:space="preserve"> </w:t>
      </w:r>
      <w:r>
        <w:t>responsibility</w:t>
      </w:r>
      <w:r>
        <w:rPr>
          <w:spacing w:val="-5"/>
        </w:rPr>
        <w:t xml:space="preserve"> </w:t>
      </w:r>
      <w:r>
        <w:t>in an organization. And responsible for maintaining routine by managing individual performance and facilitating group performance.</w:t>
      </w:r>
    </w:p>
    <w:p w14:paraId="749F10B2">
      <w:pPr>
        <w:pStyle w:val="5"/>
        <w:spacing w:before="53"/>
      </w:pPr>
    </w:p>
    <w:p w14:paraId="0F8CA7DE">
      <w:pPr>
        <w:pStyle w:val="2"/>
      </w:pPr>
      <w:r>
        <w:t>Functions</w:t>
      </w:r>
      <w:r>
        <w:rPr>
          <w:spacing w:val="-9"/>
        </w:rPr>
        <w:t xml:space="preserve"> </w:t>
      </w:r>
      <w:r>
        <w:t>of</w:t>
      </w:r>
      <w:r>
        <w:rPr>
          <w:spacing w:val="-5"/>
        </w:rPr>
        <w:t xml:space="preserve"> </w:t>
      </w:r>
      <w:r>
        <w:t>Transactional</w:t>
      </w:r>
      <w:r>
        <w:rPr>
          <w:spacing w:val="-4"/>
        </w:rPr>
        <w:t xml:space="preserve"> </w:t>
      </w:r>
      <w:r>
        <w:rPr>
          <w:spacing w:val="-2"/>
        </w:rPr>
        <w:t>Leader</w:t>
      </w:r>
    </w:p>
    <w:p w14:paraId="1422DDEA">
      <w:pPr>
        <w:pStyle w:val="5"/>
        <w:spacing w:before="93"/>
        <w:rPr>
          <w:b/>
        </w:rPr>
      </w:pPr>
    </w:p>
    <w:p w14:paraId="394A45C1">
      <w:pPr>
        <w:pStyle w:val="5"/>
        <w:spacing w:line="276" w:lineRule="auto"/>
        <w:ind w:left="165" w:right="162"/>
        <w:jc w:val="both"/>
      </w:pPr>
      <w:r>
        <w:t>Transactional, or managerial, leaders set the standards for</w:t>
      </w:r>
      <w:r>
        <w:rPr>
          <w:spacing w:val="-2"/>
        </w:rPr>
        <w:t xml:space="preserve"> </w:t>
      </w:r>
      <w:r>
        <w:t>workers and do performance reviews are the most common way to judge employee</w:t>
      </w:r>
      <w:r>
        <w:rPr>
          <w:spacing w:val="40"/>
        </w:rPr>
        <w:t xml:space="preserve"> </w:t>
      </w:r>
      <w:r>
        <w:t>performance. Transactional leaders are expected to do the following:</w:t>
      </w:r>
    </w:p>
    <w:p w14:paraId="2DBE1323">
      <w:pPr>
        <w:pStyle w:val="5"/>
        <w:spacing w:before="49"/>
      </w:pPr>
    </w:p>
    <w:p w14:paraId="548487B1">
      <w:pPr>
        <w:pStyle w:val="8"/>
        <w:numPr>
          <w:ilvl w:val="0"/>
          <w:numId w:val="6"/>
        </w:numPr>
        <w:tabs>
          <w:tab w:val="left" w:pos="808"/>
        </w:tabs>
        <w:spacing w:before="0" w:after="0" w:line="266" w:lineRule="auto"/>
        <w:ind w:left="808" w:right="171" w:hanging="360"/>
        <w:jc w:val="left"/>
        <w:rPr>
          <w:sz w:val="28"/>
        </w:rPr>
      </w:pPr>
      <w:r>
        <w:rPr>
          <w:sz w:val="28"/>
        </w:rPr>
        <w:t>Set</w:t>
      </w:r>
      <w:r>
        <w:rPr>
          <w:spacing w:val="40"/>
          <w:sz w:val="28"/>
        </w:rPr>
        <w:t xml:space="preserve"> </w:t>
      </w:r>
      <w:r>
        <w:rPr>
          <w:sz w:val="28"/>
        </w:rPr>
        <w:t>goals</w:t>
      </w:r>
      <w:r>
        <w:rPr>
          <w:spacing w:val="40"/>
          <w:sz w:val="28"/>
        </w:rPr>
        <w:t xml:space="preserve"> </w:t>
      </w:r>
      <w:r>
        <w:rPr>
          <w:sz w:val="28"/>
        </w:rPr>
        <w:t>and</w:t>
      </w:r>
      <w:r>
        <w:rPr>
          <w:spacing w:val="40"/>
          <w:sz w:val="28"/>
        </w:rPr>
        <w:t xml:space="preserve"> </w:t>
      </w:r>
      <w:r>
        <w:rPr>
          <w:sz w:val="28"/>
        </w:rPr>
        <w:t>give</w:t>
      </w:r>
      <w:r>
        <w:rPr>
          <w:spacing w:val="39"/>
          <w:sz w:val="28"/>
        </w:rPr>
        <w:t xml:space="preserve"> </w:t>
      </w:r>
      <w:r>
        <w:rPr>
          <w:sz w:val="28"/>
        </w:rPr>
        <w:t>specific</w:t>
      </w:r>
      <w:r>
        <w:rPr>
          <w:spacing w:val="39"/>
          <w:sz w:val="28"/>
        </w:rPr>
        <w:t xml:space="preserve"> </w:t>
      </w:r>
      <w:r>
        <w:rPr>
          <w:sz w:val="28"/>
        </w:rPr>
        <w:t>direction</w:t>
      </w:r>
      <w:r>
        <w:rPr>
          <w:spacing w:val="40"/>
          <w:sz w:val="28"/>
        </w:rPr>
        <w:t xml:space="preserve"> </w:t>
      </w:r>
      <w:r>
        <w:rPr>
          <w:sz w:val="28"/>
        </w:rPr>
        <w:t>about</w:t>
      </w:r>
      <w:r>
        <w:rPr>
          <w:spacing w:val="40"/>
          <w:sz w:val="28"/>
        </w:rPr>
        <w:t xml:space="preserve"> </w:t>
      </w:r>
      <w:r>
        <w:rPr>
          <w:sz w:val="28"/>
        </w:rPr>
        <w:t>what</w:t>
      </w:r>
      <w:r>
        <w:rPr>
          <w:spacing w:val="40"/>
          <w:sz w:val="28"/>
        </w:rPr>
        <w:t xml:space="preserve"> </w:t>
      </w:r>
      <w:r>
        <w:rPr>
          <w:sz w:val="28"/>
        </w:rPr>
        <w:t>they</w:t>
      </w:r>
      <w:r>
        <w:rPr>
          <w:spacing w:val="38"/>
          <w:sz w:val="28"/>
        </w:rPr>
        <w:t xml:space="preserve"> </w:t>
      </w:r>
      <w:r>
        <w:rPr>
          <w:sz w:val="28"/>
        </w:rPr>
        <w:t>demand</w:t>
      </w:r>
      <w:r>
        <w:rPr>
          <w:spacing w:val="40"/>
          <w:sz w:val="28"/>
        </w:rPr>
        <w:t xml:space="preserve"> </w:t>
      </w:r>
      <w:r>
        <w:rPr>
          <w:sz w:val="28"/>
        </w:rPr>
        <w:t>from</w:t>
      </w:r>
      <w:r>
        <w:rPr>
          <w:spacing w:val="37"/>
          <w:sz w:val="28"/>
        </w:rPr>
        <w:t xml:space="preserve"> </w:t>
      </w:r>
      <w:r>
        <w:rPr>
          <w:sz w:val="28"/>
        </w:rPr>
        <w:t>the employee and how they will be rewarded for their efforts.</w:t>
      </w:r>
    </w:p>
    <w:p w14:paraId="37BF829D">
      <w:pPr>
        <w:pStyle w:val="5"/>
        <w:spacing w:before="64"/>
      </w:pPr>
    </w:p>
    <w:p w14:paraId="54578A3D">
      <w:pPr>
        <w:pStyle w:val="8"/>
        <w:numPr>
          <w:ilvl w:val="0"/>
          <w:numId w:val="6"/>
        </w:numPr>
        <w:tabs>
          <w:tab w:val="left" w:pos="808"/>
        </w:tabs>
        <w:spacing w:before="0" w:after="0" w:line="240" w:lineRule="auto"/>
        <w:ind w:left="808" w:right="0" w:hanging="360"/>
        <w:jc w:val="left"/>
        <w:rPr>
          <w:sz w:val="28"/>
        </w:rPr>
      </w:pPr>
      <w:r>
        <w:rPr>
          <w:sz w:val="28"/>
        </w:rPr>
        <w:t>Provide</w:t>
      </w:r>
      <w:r>
        <w:rPr>
          <w:spacing w:val="-9"/>
          <w:sz w:val="28"/>
        </w:rPr>
        <w:t xml:space="preserve"> </w:t>
      </w:r>
      <w:r>
        <w:rPr>
          <w:sz w:val="28"/>
        </w:rPr>
        <w:t>productive</w:t>
      </w:r>
      <w:r>
        <w:rPr>
          <w:spacing w:val="-5"/>
          <w:sz w:val="28"/>
        </w:rPr>
        <w:t xml:space="preserve"> </w:t>
      </w:r>
      <w:r>
        <w:rPr>
          <w:sz w:val="28"/>
        </w:rPr>
        <w:t>feedback</w:t>
      </w:r>
      <w:r>
        <w:rPr>
          <w:spacing w:val="-5"/>
          <w:sz w:val="28"/>
        </w:rPr>
        <w:t xml:space="preserve"> </w:t>
      </w:r>
      <w:r>
        <w:rPr>
          <w:sz w:val="28"/>
        </w:rPr>
        <w:t>on</w:t>
      </w:r>
      <w:r>
        <w:rPr>
          <w:spacing w:val="-4"/>
          <w:sz w:val="28"/>
        </w:rPr>
        <w:t xml:space="preserve"> </w:t>
      </w:r>
      <w:r>
        <w:rPr>
          <w:spacing w:val="-2"/>
          <w:sz w:val="28"/>
        </w:rPr>
        <w:t>performance.</w:t>
      </w:r>
    </w:p>
    <w:p w14:paraId="398DE439">
      <w:pPr>
        <w:pStyle w:val="8"/>
        <w:spacing w:after="0" w:line="240" w:lineRule="auto"/>
        <w:jc w:val="left"/>
        <w:rPr>
          <w:sz w:val="28"/>
        </w:rPr>
        <w:sectPr>
          <w:type w:val="continuous"/>
          <w:pgSz w:w="11910" w:h="16840"/>
          <w:pgMar w:top="1460" w:right="1275" w:bottom="1200" w:left="1275" w:header="0" w:footer="1003" w:gutter="0"/>
          <w:cols w:space="720" w:num="1"/>
        </w:sectPr>
      </w:pPr>
    </w:p>
    <w:p w14:paraId="5ADAFE31">
      <w:pPr>
        <w:pStyle w:val="8"/>
        <w:numPr>
          <w:ilvl w:val="0"/>
          <w:numId w:val="6"/>
        </w:numPr>
        <w:tabs>
          <w:tab w:val="left" w:pos="808"/>
        </w:tabs>
        <w:spacing w:before="84" w:after="0" w:line="266" w:lineRule="auto"/>
        <w:ind w:left="808" w:right="169" w:hanging="360"/>
        <w:jc w:val="left"/>
        <w:rPr>
          <w:sz w:val="28"/>
        </w:rPr>
      </w:pPr>
      <w:r>
        <w:rPr>
          <w:sz w:val="28"/>
        </w:rPr>
        <w:t>Focus on increasing the efficiency of established routines and procedures and</w:t>
      </w:r>
      <w:r>
        <w:rPr>
          <w:spacing w:val="-3"/>
          <w:sz w:val="28"/>
        </w:rPr>
        <w:t xml:space="preserve"> </w:t>
      </w:r>
      <w:r>
        <w:rPr>
          <w:sz w:val="28"/>
        </w:rPr>
        <w:t>show</w:t>
      </w:r>
      <w:r>
        <w:rPr>
          <w:spacing w:val="-5"/>
          <w:sz w:val="28"/>
        </w:rPr>
        <w:t xml:space="preserve"> </w:t>
      </w:r>
      <w:r>
        <w:rPr>
          <w:sz w:val="28"/>
        </w:rPr>
        <w:t>concern</w:t>
      </w:r>
      <w:r>
        <w:rPr>
          <w:spacing w:val="-3"/>
          <w:sz w:val="28"/>
        </w:rPr>
        <w:t xml:space="preserve"> </w:t>
      </w:r>
      <w:r>
        <w:rPr>
          <w:sz w:val="28"/>
        </w:rPr>
        <w:t>for</w:t>
      </w:r>
      <w:r>
        <w:rPr>
          <w:spacing w:val="-6"/>
          <w:sz w:val="28"/>
        </w:rPr>
        <w:t xml:space="preserve"> </w:t>
      </w:r>
      <w:r>
        <w:rPr>
          <w:sz w:val="28"/>
        </w:rPr>
        <w:t>following</w:t>
      </w:r>
      <w:r>
        <w:rPr>
          <w:spacing w:val="-3"/>
          <w:sz w:val="28"/>
        </w:rPr>
        <w:t xml:space="preserve"> </w:t>
      </w:r>
      <w:r>
        <w:rPr>
          <w:sz w:val="28"/>
        </w:rPr>
        <w:t>existing</w:t>
      </w:r>
      <w:r>
        <w:rPr>
          <w:spacing w:val="-3"/>
          <w:sz w:val="28"/>
        </w:rPr>
        <w:t xml:space="preserve"> </w:t>
      </w:r>
      <w:r>
        <w:rPr>
          <w:sz w:val="28"/>
        </w:rPr>
        <w:t>rules</w:t>
      </w:r>
      <w:r>
        <w:rPr>
          <w:spacing w:val="-3"/>
          <w:sz w:val="28"/>
        </w:rPr>
        <w:t xml:space="preserve"> </w:t>
      </w:r>
      <w:r>
        <w:rPr>
          <w:sz w:val="28"/>
        </w:rPr>
        <w:t>rather</w:t>
      </w:r>
      <w:r>
        <w:rPr>
          <w:spacing w:val="-7"/>
          <w:sz w:val="28"/>
        </w:rPr>
        <w:t xml:space="preserve"> </w:t>
      </w:r>
      <w:r>
        <w:rPr>
          <w:sz w:val="28"/>
        </w:rPr>
        <w:t>than</w:t>
      </w:r>
      <w:r>
        <w:rPr>
          <w:spacing w:val="-3"/>
          <w:sz w:val="28"/>
        </w:rPr>
        <w:t xml:space="preserve"> </w:t>
      </w:r>
      <w:r>
        <w:rPr>
          <w:sz w:val="28"/>
        </w:rPr>
        <w:t>making</w:t>
      </w:r>
      <w:r>
        <w:rPr>
          <w:spacing w:val="-3"/>
          <w:sz w:val="28"/>
        </w:rPr>
        <w:t xml:space="preserve"> </w:t>
      </w:r>
      <w:r>
        <w:rPr>
          <w:sz w:val="28"/>
        </w:rPr>
        <w:t>changes.</w:t>
      </w:r>
    </w:p>
    <w:p w14:paraId="570181B4">
      <w:pPr>
        <w:pStyle w:val="5"/>
        <w:spacing w:before="64"/>
      </w:pPr>
    </w:p>
    <w:p w14:paraId="01C8F9EF">
      <w:pPr>
        <w:pStyle w:val="8"/>
        <w:numPr>
          <w:ilvl w:val="0"/>
          <w:numId w:val="6"/>
        </w:numPr>
        <w:tabs>
          <w:tab w:val="left" w:pos="808"/>
        </w:tabs>
        <w:spacing w:before="0" w:after="0" w:line="266" w:lineRule="auto"/>
        <w:ind w:left="808" w:right="172" w:hanging="360"/>
        <w:jc w:val="left"/>
        <w:rPr>
          <w:sz w:val="28"/>
        </w:rPr>
      </w:pPr>
      <w:r>
        <w:rPr>
          <w:sz w:val="28"/>
        </w:rPr>
        <w:t>Establish and standardize practices that will help the organization become efficient and productive.</w:t>
      </w:r>
    </w:p>
    <w:p w14:paraId="3D62349D">
      <w:pPr>
        <w:pStyle w:val="5"/>
        <w:spacing w:before="64"/>
      </w:pPr>
    </w:p>
    <w:p w14:paraId="18806CF5">
      <w:pPr>
        <w:pStyle w:val="8"/>
        <w:numPr>
          <w:ilvl w:val="0"/>
          <w:numId w:val="6"/>
        </w:numPr>
        <w:tabs>
          <w:tab w:val="left" w:pos="808"/>
        </w:tabs>
        <w:spacing w:before="0" w:after="0" w:line="266" w:lineRule="auto"/>
        <w:ind w:left="808" w:right="170" w:hanging="360"/>
        <w:jc w:val="left"/>
        <w:rPr>
          <w:sz w:val="28"/>
        </w:rPr>
      </w:pPr>
      <w:r>
        <w:rPr>
          <w:sz w:val="28"/>
        </w:rPr>
        <w:t>Respond</w:t>
      </w:r>
      <w:r>
        <w:rPr>
          <w:spacing w:val="40"/>
          <w:sz w:val="28"/>
        </w:rPr>
        <w:t xml:space="preserve"> </w:t>
      </w:r>
      <w:r>
        <w:rPr>
          <w:sz w:val="28"/>
        </w:rPr>
        <w:t>to</w:t>
      </w:r>
      <w:r>
        <w:rPr>
          <w:spacing w:val="40"/>
          <w:sz w:val="28"/>
        </w:rPr>
        <w:t xml:space="preserve"> </w:t>
      </w:r>
      <w:r>
        <w:rPr>
          <w:sz w:val="28"/>
        </w:rPr>
        <w:t>deviations</w:t>
      </w:r>
      <w:r>
        <w:rPr>
          <w:spacing w:val="40"/>
          <w:sz w:val="28"/>
        </w:rPr>
        <w:t xml:space="preserve"> </w:t>
      </w:r>
      <w:r>
        <w:rPr>
          <w:sz w:val="28"/>
        </w:rPr>
        <w:t>from</w:t>
      </w:r>
      <w:r>
        <w:rPr>
          <w:spacing w:val="40"/>
          <w:sz w:val="28"/>
        </w:rPr>
        <w:t xml:space="preserve"> </w:t>
      </w:r>
      <w:r>
        <w:rPr>
          <w:sz w:val="28"/>
        </w:rPr>
        <w:t>expected</w:t>
      </w:r>
      <w:r>
        <w:rPr>
          <w:spacing w:val="40"/>
          <w:sz w:val="28"/>
        </w:rPr>
        <w:t xml:space="preserve"> </w:t>
      </w:r>
      <w:r>
        <w:rPr>
          <w:sz w:val="28"/>
        </w:rPr>
        <w:t>outcomes</w:t>
      </w:r>
      <w:r>
        <w:rPr>
          <w:spacing w:val="40"/>
          <w:sz w:val="28"/>
        </w:rPr>
        <w:t xml:space="preserve"> </w:t>
      </w:r>
      <w:r>
        <w:rPr>
          <w:sz w:val="28"/>
        </w:rPr>
        <w:t>and</w:t>
      </w:r>
      <w:r>
        <w:rPr>
          <w:spacing w:val="40"/>
          <w:sz w:val="28"/>
        </w:rPr>
        <w:t xml:space="preserve"> </w:t>
      </w:r>
      <w:r>
        <w:rPr>
          <w:sz w:val="28"/>
        </w:rPr>
        <w:t>identify</w:t>
      </w:r>
      <w:r>
        <w:rPr>
          <w:spacing w:val="40"/>
          <w:sz w:val="28"/>
        </w:rPr>
        <w:t xml:space="preserve"> </w:t>
      </w:r>
      <w:r>
        <w:rPr>
          <w:sz w:val="28"/>
        </w:rPr>
        <w:t>corrective actions to improve performance.</w:t>
      </w:r>
    </w:p>
    <w:p w14:paraId="7C744505">
      <w:pPr>
        <w:pStyle w:val="5"/>
        <w:spacing w:before="64"/>
      </w:pPr>
    </w:p>
    <w:p w14:paraId="3DE98119">
      <w:pPr>
        <w:pStyle w:val="5"/>
        <w:spacing w:line="276" w:lineRule="auto"/>
        <w:ind w:left="165" w:right="163"/>
        <w:jc w:val="both"/>
      </w:pPr>
      <w:r>
        <w:t>Transactional leadership sometimes referred to as managerial leadership; focuses on the interactions between leaders and followers. The core of transactional leadership lies in the notion that the leader, who holds power and control his or her employees or followers, provides incentives for followers to do what the leader wants.</w:t>
      </w:r>
    </w:p>
    <w:p w14:paraId="7C4765D0">
      <w:pPr>
        <w:pStyle w:val="5"/>
        <w:spacing w:before="47"/>
      </w:pPr>
    </w:p>
    <w:p w14:paraId="2B5B48AC">
      <w:pPr>
        <w:pStyle w:val="5"/>
        <w:spacing w:before="1" w:line="278" w:lineRule="auto"/>
        <w:ind w:left="165" w:right="169"/>
        <w:jc w:val="both"/>
      </w:pPr>
      <w:r>
        <w:t>Transactional leaders utilize rewards and punishments to motivate their followers. While it has limitations, it can be effective in certain situations.</w:t>
      </w:r>
    </w:p>
    <w:p w14:paraId="7A3AD350">
      <w:pPr>
        <w:pStyle w:val="5"/>
        <w:spacing w:line="276" w:lineRule="auto"/>
        <w:ind w:left="165" w:right="162"/>
        <w:jc w:val="both"/>
      </w:pPr>
      <w:r>
        <w:t>A transactional style can work well in cases where the problems are clear-cut and simple.</w:t>
      </w:r>
    </w:p>
    <w:p w14:paraId="0A0B8175">
      <w:pPr>
        <w:pStyle w:val="5"/>
        <w:spacing w:before="43"/>
      </w:pPr>
    </w:p>
    <w:p w14:paraId="2CBA58B9">
      <w:pPr>
        <w:pStyle w:val="5"/>
        <w:spacing w:line="276" w:lineRule="auto"/>
        <w:ind w:left="165" w:right="171"/>
        <w:jc w:val="both"/>
      </w:pPr>
      <w:r>
        <w:t>One of the major problems with this style is that it does not encourage group members to look for solutions to problems or to contribute creatively, which is why transactional leadership is not the best choice in complex situations where input from group members is required.</w:t>
      </w:r>
    </w:p>
    <w:p w14:paraId="028438F1">
      <w:pPr>
        <w:pStyle w:val="5"/>
        <w:spacing w:before="52"/>
      </w:pPr>
    </w:p>
    <w:p w14:paraId="72A7A70C">
      <w:pPr>
        <w:pStyle w:val="2"/>
        <w:jc w:val="left"/>
      </w:pPr>
      <w:r>
        <w:t>Characteristics</w:t>
      </w:r>
      <w:r>
        <w:rPr>
          <w:spacing w:val="-9"/>
        </w:rPr>
        <w:t xml:space="preserve"> </w:t>
      </w:r>
      <w:r>
        <w:t>of</w:t>
      </w:r>
      <w:r>
        <w:rPr>
          <w:spacing w:val="-8"/>
        </w:rPr>
        <w:t xml:space="preserve"> </w:t>
      </w:r>
      <w:r>
        <w:t>Transactional</w:t>
      </w:r>
      <w:r>
        <w:rPr>
          <w:spacing w:val="-8"/>
        </w:rPr>
        <w:t xml:space="preserve"> </w:t>
      </w:r>
      <w:r>
        <w:rPr>
          <w:spacing w:val="-2"/>
        </w:rPr>
        <w:t>Leadership</w:t>
      </w:r>
    </w:p>
    <w:p w14:paraId="40860655">
      <w:pPr>
        <w:pStyle w:val="8"/>
        <w:numPr>
          <w:ilvl w:val="0"/>
          <w:numId w:val="6"/>
        </w:numPr>
        <w:tabs>
          <w:tab w:val="left" w:pos="808"/>
        </w:tabs>
        <w:spacing w:before="43" w:after="0" w:line="240" w:lineRule="auto"/>
        <w:ind w:left="808" w:right="0" w:hanging="360"/>
        <w:jc w:val="left"/>
        <w:rPr>
          <w:sz w:val="28"/>
        </w:rPr>
      </w:pPr>
      <w:r>
        <w:rPr>
          <w:sz w:val="28"/>
        </w:rPr>
        <w:t>Celebrate</w:t>
      </w:r>
      <w:r>
        <w:rPr>
          <w:spacing w:val="-5"/>
          <w:sz w:val="28"/>
        </w:rPr>
        <w:t xml:space="preserve"> </w:t>
      </w:r>
      <w:r>
        <w:rPr>
          <w:spacing w:val="-2"/>
          <w:sz w:val="28"/>
        </w:rPr>
        <w:t>inefficiency.</w:t>
      </w:r>
    </w:p>
    <w:p w14:paraId="16181D11">
      <w:pPr>
        <w:pStyle w:val="8"/>
        <w:numPr>
          <w:ilvl w:val="0"/>
          <w:numId w:val="6"/>
        </w:numPr>
        <w:tabs>
          <w:tab w:val="left" w:pos="808"/>
        </w:tabs>
        <w:spacing w:before="44" w:after="0" w:line="240" w:lineRule="auto"/>
        <w:ind w:left="808" w:right="0" w:hanging="360"/>
        <w:jc w:val="left"/>
        <w:rPr>
          <w:sz w:val="28"/>
        </w:rPr>
      </w:pPr>
      <w:r>
        <w:rPr>
          <w:sz w:val="28"/>
        </w:rPr>
        <w:t>Very</w:t>
      </w:r>
      <w:r>
        <w:rPr>
          <w:spacing w:val="-4"/>
          <w:sz w:val="28"/>
        </w:rPr>
        <w:t xml:space="preserve"> </w:t>
      </w:r>
      <w:r>
        <w:rPr>
          <w:sz w:val="28"/>
        </w:rPr>
        <w:t>left-</w:t>
      </w:r>
      <w:r>
        <w:rPr>
          <w:spacing w:val="-2"/>
          <w:sz w:val="28"/>
        </w:rPr>
        <w:t>brained.</w:t>
      </w:r>
    </w:p>
    <w:p w14:paraId="416E3928">
      <w:pPr>
        <w:pStyle w:val="8"/>
        <w:numPr>
          <w:ilvl w:val="0"/>
          <w:numId w:val="6"/>
        </w:numPr>
        <w:tabs>
          <w:tab w:val="left" w:pos="808"/>
        </w:tabs>
        <w:spacing w:before="41" w:after="0" w:line="240" w:lineRule="auto"/>
        <w:ind w:left="808" w:right="0" w:hanging="360"/>
        <w:jc w:val="left"/>
        <w:rPr>
          <w:sz w:val="28"/>
        </w:rPr>
      </w:pPr>
      <w:r>
        <w:rPr>
          <w:sz w:val="28"/>
        </w:rPr>
        <w:t>Tend</w:t>
      </w:r>
      <w:r>
        <w:rPr>
          <w:spacing w:val="-4"/>
          <w:sz w:val="28"/>
        </w:rPr>
        <w:t xml:space="preserve"> </w:t>
      </w:r>
      <w:r>
        <w:rPr>
          <w:sz w:val="28"/>
        </w:rPr>
        <w:t>to</w:t>
      </w:r>
      <w:r>
        <w:rPr>
          <w:spacing w:val="-3"/>
          <w:sz w:val="28"/>
        </w:rPr>
        <w:t xml:space="preserve"> </w:t>
      </w:r>
      <w:r>
        <w:rPr>
          <w:sz w:val="28"/>
        </w:rPr>
        <w:t xml:space="preserve">be </w:t>
      </w:r>
      <w:r>
        <w:rPr>
          <w:spacing w:val="-2"/>
          <w:sz w:val="28"/>
        </w:rPr>
        <w:t>inflexible.</w:t>
      </w:r>
    </w:p>
    <w:p w14:paraId="2EC903F2">
      <w:pPr>
        <w:pStyle w:val="8"/>
        <w:numPr>
          <w:ilvl w:val="0"/>
          <w:numId w:val="6"/>
        </w:numPr>
        <w:tabs>
          <w:tab w:val="left" w:pos="808"/>
        </w:tabs>
        <w:spacing w:before="40" w:after="0" w:line="240" w:lineRule="auto"/>
        <w:ind w:left="808" w:right="0" w:hanging="360"/>
        <w:jc w:val="left"/>
        <w:rPr>
          <w:sz w:val="28"/>
        </w:rPr>
      </w:pPr>
      <w:r>
        <w:rPr>
          <w:sz w:val="28"/>
        </w:rPr>
        <w:t>Opposed</w:t>
      </w:r>
      <w:r>
        <w:rPr>
          <w:spacing w:val="-5"/>
          <w:sz w:val="28"/>
        </w:rPr>
        <w:t xml:space="preserve"> </w:t>
      </w:r>
      <w:r>
        <w:rPr>
          <w:sz w:val="28"/>
        </w:rPr>
        <w:t>to</w:t>
      </w:r>
      <w:r>
        <w:rPr>
          <w:spacing w:val="-2"/>
          <w:sz w:val="28"/>
        </w:rPr>
        <w:t xml:space="preserve"> change.</w:t>
      </w:r>
    </w:p>
    <w:p w14:paraId="5767D7EF">
      <w:pPr>
        <w:pStyle w:val="8"/>
        <w:numPr>
          <w:ilvl w:val="0"/>
          <w:numId w:val="6"/>
        </w:numPr>
        <w:tabs>
          <w:tab w:val="left" w:pos="808"/>
        </w:tabs>
        <w:spacing w:before="42" w:after="0" w:line="240" w:lineRule="auto"/>
        <w:ind w:left="808" w:right="0" w:hanging="360"/>
        <w:jc w:val="left"/>
        <w:rPr>
          <w:sz w:val="28"/>
        </w:rPr>
      </w:pPr>
      <w:r>
        <w:rPr>
          <w:sz w:val="28"/>
        </w:rPr>
        <w:t>Focused</w:t>
      </w:r>
      <w:r>
        <w:rPr>
          <w:spacing w:val="-7"/>
          <w:sz w:val="28"/>
        </w:rPr>
        <w:t xml:space="preserve"> </w:t>
      </w:r>
      <w:r>
        <w:rPr>
          <w:sz w:val="28"/>
        </w:rPr>
        <w:t>on</w:t>
      </w:r>
      <w:r>
        <w:rPr>
          <w:spacing w:val="-7"/>
          <w:sz w:val="28"/>
        </w:rPr>
        <w:t xml:space="preserve"> </w:t>
      </w:r>
      <w:r>
        <w:rPr>
          <w:sz w:val="28"/>
        </w:rPr>
        <w:t>short-term</w:t>
      </w:r>
      <w:r>
        <w:rPr>
          <w:spacing w:val="-7"/>
          <w:sz w:val="28"/>
        </w:rPr>
        <w:t xml:space="preserve"> </w:t>
      </w:r>
      <w:r>
        <w:rPr>
          <w:spacing w:val="-2"/>
          <w:sz w:val="28"/>
        </w:rPr>
        <w:t>goals.</w:t>
      </w:r>
    </w:p>
    <w:p w14:paraId="3457E5DD">
      <w:pPr>
        <w:pStyle w:val="8"/>
        <w:numPr>
          <w:ilvl w:val="0"/>
          <w:numId w:val="6"/>
        </w:numPr>
        <w:tabs>
          <w:tab w:val="left" w:pos="808"/>
        </w:tabs>
        <w:spacing w:before="41" w:after="0" w:line="240" w:lineRule="auto"/>
        <w:ind w:left="808" w:right="0" w:hanging="360"/>
        <w:jc w:val="left"/>
        <w:rPr>
          <w:sz w:val="28"/>
        </w:rPr>
      </w:pPr>
      <w:r>
        <w:rPr>
          <w:sz w:val="28"/>
        </w:rPr>
        <w:t>Favour</w:t>
      </w:r>
      <w:r>
        <w:rPr>
          <w:spacing w:val="-8"/>
          <w:sz w:val="28"/>
        </w:rPr>
        <w:t xml:space="preserve"> </w:t>
      </w:r>
      <w:r>
        <w:rPr>
          <w:sz w:val="28"/>
        </w:rPr>
        <w:t>structured</w:t>
      </w:r>
      <w:r>
        <w:rPr>
          <w:spacing w:val="-4"/>
          <w:sz w:val="28"/>
        </w:rPr>
        <w:t xml:space="preserve"> </w:t>
      </w:r>
      <w:r>
        <w:rPr>
          <w:sz w:val="28"/>
        </w:rPr>
        <w:t>policies</w:t>
      </w:r>
      <w:r>
        <w:rPr>
          <w:spacing w:val="-4"/>
          <w:sz w:val="28"/>
        </w:rPr>
        <w:t xml:space="preserve"> </w:t>
      </w:r>
      <w:r>
        <w:rPr>
          <w:sz w:val="28"/>
        </w:rPr>
        <w:t>and</w:t>
      </w:r>
      <w:r>
        <w:rPr>
          <w:spacing w:val="-4"/>
          <w:sz w:val="28"/>
        </w:rPr>
        <w:t xml:space="preserve"> </w:t>
      </w:r>
      <w:r>
        <w:rPr>
          <w:spacing w:val="-2"/>
          <w:sz w:val="28"/>
        </w:rPr>
        <w:t>procedures.</w:t>
      </w:r>
    </w:p>
    <w:p w14:paraId="1F5549C8">
      <w:pPr>
        <w:pStyle w:val="8"/>
        <w:numPr>
          <w:ilvl w:val="0"/>
          <w:numId w:val="6"/>
        </w:numPr>
        <w:tabs>
          <w:tab w:val="left" w:pos="808"/>
        </w:tabs>
        <w:spacing w:before="43" w:after="0" w:line="240" w:lineRule="auto"/>
        <w:ind w:left="808" w:right="0" w:hanging="360"/>
        <w:jc w:val="left"/>
        <w:rPr>
          <w:sz w:val="28"/>
        </w:rPr>
      </w:pPr>
      <w:r>
        <w:rPr>
          <w:sz w:val="28"/>
        </w:rPr>
        <w:t>Thrive</w:t>
      </w:r>
      <w:r>
        <w:rPr>
          <w:spacing w:val="-8"/>
          <w:sz w:val="28"/>
        </w:rPr>
        <w:t xml:space="preserve"> </w:t>
      </w:r>
      <w:r>
        <w:rPr>
          <w:sz w:val="28"/>
        </w:rPr>
        <w:t>on</w:t>
      </w:r>
      <w:r>
        <w:rPr>
          <w:spacing w:val="-4"/>
          <w:sz w:val="28"/>
        </w:rPr>
        <w:t xml:space="preserve"> </w:t>
      </w:r>
      <w:r>
        <w:rPr>
          <w:sz w:val="28"/>
        </w:rPr>
        <w:t>following</w:t>
      </w:r>
      <w:r>
        <w:rPr>
          <w:spacing w:val="-4"/>
          <w:sz w:val="28"/>
        </w:rPr>
        <w:t xml:space="preserve"> </w:t>
      </w:r>
      <w:r>
        <w:rPr>
          <w:sz w:val="28"/>
        </w:rPr>
        <w:t>rules</w:t>
      </w:r>
      <w:r>
        <w:rPr>
          <w:spacing w:val="-4"/>
          <w:sz w:val="28"/>
        </w:rPr>
        <w:t xml:space="preserve"> </w:t>
      </w:r>
      <w:r>
        <w:rPr>
          <w:sz w:val="28"/>
        </w:rPr>
        <w:t>and</w:t>
      </w:r>
      <w:r>
        <w:rPr>
          <w:spacing w:val="-8"/>
          <w:sz w:val="28"/>
        </w:rPr>
        <w:t xml:space="preserve"> </w:t>
      </w:r>
      <w:r>
        <w:rPr>
          <w:sz w:val="28"/>
        </w:rPr>
        <w:t>doing</w:t>
      </w:r>
      <w:r>
        <w:rPr>
          <w:spacing w:val="-8"/>
          <w:sz w:val="28"/>
        </w:rPr>
        <w:t xml:space="preserve"> </w:t>
      </w:r>
      <w:r>
        <w:rPr>
          <w:sz w:val="28"/>
        </w:rPr>
        <w:t>things</w:t>
      </w:r>
      <w:r>
        <w:rPr>
          <w:spacing w:val="-6"/>
          <w:sz w:val="28"/>
        </w:rPr>
        <w:t xml:space="preserve"> </w:t>
      </w:r>
      <w:r>
        <w:rPr>
          <w:spacing w:val="-2"/>
          <w:sz w:val="28"/>
        </w:rPr>
        <w:t>correctly.</w:t>
      </w:r>
    </w:p>
    <w:p w14:paraId="396AABA0">
      <w:pPr>
        <w:pStyle w:val="5"/>
        <w:spacing w:before="93"/>
      </w:pPr>
    </w:p>
    <w:p w14:paraId="01623B0F">
      <w:pPr>
        <w:pStyle w:val="2"/>
        <w:jc w:val="left"/>
      </w:pPr>
      <w:r>
        <w:t>Advantages</w:t>
      </w:r>
      <w:r>
        <w:rPr>
          <w:spacing w:val="-8"/>
        </w:rPr>
        <w:t xml:space="preserve"> </w:t>
      </w:r>
      <w:r>
        <w:t>of</w:t>
      </w:r>
      <w:r>
        <w:rPr>
          <w:spacing w:val="-8"/>
        </w:rPr>
        <w:t xml:space="preserve"> </w:t>
      </w:r>
      <w:r>
        <w:t>Transactional</w:t>
      </w:r>
      <w:r>
        <w:rPr>
          <w:spacing w:val="-10"/>
        </w:rPr>
        <w:t xml:space="preserve"> </w:t>
      </w:r>
      <w:r>
        <w:rPr>
          <w:spacing w:val="-2"/>
        </w:rPr>
        <w:t>leadership</w:t>
      </w:r>
    </w:p>
    <w:p w14:paraId="0046B0B8">
      <w:pPr>
        <w:pStyle w:val="8"/>
        <w:numPr>
          <w:ilvl w:val="0"/>
          <w:numId w:val="6"/>
        </w:numPr>
        <w:tabs>
          <w:tab w:val="left" w:pos="808"/>
        </w:tabs>
        <w:spacing w:before="43" w:after="0" w:line="240" w:lineRule="auto"/>
        <w:ind w:left="808" w:right="0" w:hanging="360"/>
        <w:jc w:val="left"/>
        <w:rPr>
          <w:sz w:val="28"/>
        </w:rPr>
      </w:pPr>
      <w:r>
        <w:rPr>
          <w:sz w:val="28"/>
        </w:rPr>
        <w:t>Awards</w:t>
      </w:r>
      <w:r>
        <w:rPr>
          <w:spacing w:val="-9"/>
          <w:sz w:val="28"/>
        </w:rPr>
        <w:t xml:space="preserve"> </w:t>
      </w:r>
      <w:r>
        <w:rPr>
          <w:sz w:val="28"/>
        </w:rPr>
        <w:t>those</w:t>
      </w:r>
      <w:r>
        <w:rPr>
          <w:spacing w:val="-4"/>
          <w:sz w:val="28"/>
        </w:rPr>
        <w:t xml:space="preserve"> </w:t>
      </w:r>
      <w:r>
        <w:rPr>
          <w:sz w:val="28"/>
        </w:rPr>
        <w:t>who</w:t>
      </w:r>
      <w:r>
        <w:rPr>
          <w:spacing w:val="-2"/>
          <w:sz w:val="28"/>
        </w:rPr>
        <w:t xml:space="preserve"> </w:t>
      </w:r>
      <w:r>
        <w:rPr>
          <w:sz w:val="28"/>
        </w:rPr>
        <w:t>are</w:t>
      </w:r>
      <w:r>
        <w:rPr>
          <w:spacing w:val="-3"/>
          <w:sz w:val="28"/>
        </w:rPr>
        <w:t xml:space="preserve"> </w:t>
      </w:r>
      <w:r>
        <w:rPr>
          <w:sz w:val="28"/>
        </w:rPr>
        <w:t>motivated</w:t>
      </w:r>
      <w:r>
        <w:rPr>
          <w:spacing w:val="-5"/>
          <w:sz w:val="28"/>
        </w:rPr>
        <w:t xml:space="preserve"> </w:t>
      </w:r>
      <w:r>
        <w:rPr>
          <w:sz w:val="28"/>
        </w:rPr>
        <w:t>by</w:t>
      </w:r>
      <w:r>
        <w:rPr>
          <w:spacing w:val="-8"/>
          <w:sz w:val="28"/>
        </w:rPr>
        <w:t xml:space="preserve"> </w:t>
      </w:r>
      <w:r>
        <w:rPr>
          <w:sz w:val="28"/>
        </w:rPr>
        <w:t>self-interest</w:t>
      </w:r>
      <w:r>
        <w:rPr>
          <w:spacing w:val="-6"/>
          <w:sz w:val="28"/>
        </w:rPr>
        <w:t xml:space="preserve"> </w:t>
      </w:r>
      <w:r>
        <w:rPr>
          <w:sz w:val="28"/>
        </w:rPr>
        <w:t>to</w:t>
      </w:r>
      <w:r>
        <w:rPr>
          <w:spacing w:val="-3"/>
          <w:sz w:val="28"/>
        </w:rPr>
        <w:t xml:space="preserve"> </w:t>
      </w:r>
      <w:r>
        <w:rPr>
          <w:sz w:val="28"/>
        </w:rPr>
        <w:t>follow</w:t>
      </w:r>
      <w:r>
        <w:rPr>
          <w:spacing w:val="-4"/>
          <w:sz w:val="28"/>
        </w:rPr>
        <w:t xml:space="preserve"> </w:t>
      </w:r>
      <w:r>
        <w:rPr>
          <w:spacing w:val="-2"/>
          <w:sz w:val="28"/>
        </w:rPr>
        <w:t>instructions.</w:t>
      </w:r>
    </w:p>
    <w:p w14:paraId="3A9B0A0A">
      <w:pPr>
        <w:pStyle w:val="8"/>
        <w:spacing w:after="0" w:line="240" w:lineRule="auto"/>
        <w:jc w:val="left"/>
        <w:rPr>
          <w:sz w:val="28"/>
        </w:rPr>
        <w:sectPr>
          <w:pgSz w:w="11910" w:h="16840"/>
          <w:pgMar w:top="1700" w:right="1275" w:bottom="1200" w:left="1275" w:header="0" w:footer="1003" w:gutter="0"/>
          <w:cols w:space="720" w:num="1"/>
        </w:sectPr>
      </w:pPr>
    </w:p>
    <w:p w14:paraId="1561F1E5">
      <w:pPr>
        <w:pStyle w:val="8"/>
        <w:numPr>
          <w:ilvl w:val="0"/>
          <w:numId w:val="6"/>
        </w:numPr>
        <w:tabs>
          <w:tab w:val="left" w:pos="808"/>
        </w:tabs>
        <w:spacing w:before="74" w:after="0" w:line="268" w:lineRule="auto"/>
        <w:ind w:left="808" w:right="172" w:hanging="360"/>
        <w:jc w:val="left"/>
        <w:rPr>
          <w:sz w:val="28"/>
        </w:rPr>
      </w:pPr>
      <w:r>
        <w:rPr>
          <w:sz w:val="28"/>
        </w:rPr>
        <w:t>It</w:t>
      </w:r>
      <w:r>
        <w:rPr>
          <w:spacing w:val="80"/>
          <w:sz w:val="28"/>
        </w:rPr>
        <w:t xml:space="preserve"> </w:t>
      </w:r>
      <w:r>
        <w:rPr>
          <w:sz w:val="28"/>
        </w:rPr>
        <w:t>gives</w:t>
      </w:r>
      <w:r>
        <w:rPr>
          <w:spacing w:val="80"/>
          <w:sz w:val="28"/>
        </w:rPr>
        <w:t xml:space="preserve"> </w:t>
      </w:r>
      <w:r>
        <w:rPr>
          <w:sz w:val="28"/>
        </w:rPr>
        <w:t>an</w:t>
      </w:r>
      <w:r>
        <w:rPr>
          <w:spacing w:val="80"/>
          <w:sz w:val="28"/>
        </w:rPr>
        <w:t xml:space="preserve"> </w:t>
      </w:r>
      <w:r>
        <w:rPr>
          <w:sz w:val="28"/>
        </w:rPr>
        <w:t>unambiguous</w:t>
      </w:r>
      <w:r>
        <w:rPr>
          <w:spacing w:val="80"/>
          <w:sz w:val="28"/>
        </w:rPr>
        <w:t xml:space="preserve"> </w:t>
      </w:r>
      <w:r>
        <w:rPr>
          <w:sz w:val="28"/>
        </w:rPr>
        <w:t>structure</w:t>
      </w:r>
      <w:r>
        <w:rPr>
          <w:spacing w:val="80"/>
          <w:sz w:val="28"/>
        </w:rPr>
        <w:t xml:space="preserve"> </w:t>
      </w:r>
      <w:r>
        <w:rPr>
          <w:sz w:val="28"/>
        </w:rPr>
        <w:t>for</w:t>
      </w:r>
      <w:r>
        <w:rPr>
          <w:spacing w:val="80"/>
          <w:sz w:val="28"/>
        </w:rPr>
        <w:t xml:space="preserve"> </w:t>
      </w:r>
      <w:r>
        <w:rPr>
          <w:sz w:val="28"/>
        </w:rPr>
        <w:t>large</w:t>
      </w:r>
      <w:r>
        <w:rPr>
          <w:spacing w:val="80"/>
          <w:sz w:val="28"/>
        </w:rPr>
        <w:t xml:space="preserve"> </w:t>
      </w:r>
      <w:r>
        <w:rPr>
          <w:sz w:val="28"/>
        </w:rPr>
        <w:t>organizations,</w:t>
      </w:r>
      <w:r>
        <w:rPr>
          <w:spacing w:val="80"/>
          <w:sz w:val="28"/>
        </w:rPr>
        <w:t xml:space="preserve"> </w:t>
      </w:r>
      <w:r>
        <w:rPr>
          <w:sz w:val="28"/>
        </w:rPr>
        <w:t>systems</w:t>
      </w:r>
      <w:r>
        <w:rPr>
          <w:spacing w:val="80"/>
          <w:sz w:val="28"/>
        </w:rPr>
        <w:t xml:space="preserve"> </w:t>
      </w:r>
      <w:r>
        <w:rPr>
          <w:sz w:val="28"/>
        </w:rPr>
        <w:t>requiring repetitive tasks and infinitely reproducible environments.</w:t>
      </w:r>
    </w:p>
    <w:p w14:paraId="411619D8">
      <w:pPr>
        <w:pStyle w:val="8"/>
        <w:numPr>
          <w:ilvl w:val="0"/>
          <w:numId w:val="6"/>
        </w:numPr>
        <w:tabs>
          <w:tab w:val="left" w:pos="808"/>
        </w:tabs>
        <w:spacing w:before="8" w:after="0" w:line="240" w:lineRule="auto"/>
        <w:ind w:left="808" w:right="0" w:hanging="360"/>
        <w:jc w:val="left"/>
        <w:rPr>
          <w:sz w:val="28"/>
        </w:rPr>
      </w:pPr>
      <w:r>
        <w:rPr>
          <w:sz w:val="28"/>
        </w:rPr>
        <w:t>Achieves</w:t>
      </w:r>
      <w:r>
        <w:rPr>
          <w:spacing w:val="-4"/>
          <w:sz w:val="28"/>
        </w:rPr>
        <w:t xml:space="preserve"> </w:t>
      </w:r>
      <w:r>
        <w:rPr>
          <w:sz w:val="28"/>
        </w:rPr>
        <w:t>short-term</w:t>
      </w:r>
      <w:r>
        <w:rPr>
          <w:spacing w:val="-9"/>
          <w:sz w:val="28"/>
        </w:rPr>
        <w:t xml:space="preserve"> </w:t>
      </w:r>
      <w:r>
        <w:rPr>
          <w:sz w:val="28"/>
        </w:rPr>
        <w:t>goals</w:t>
      </w:r>
      <w:r>
        <w:rPr>
          <w:spacing w:val="-3"/>
          <w:sz w:val="28"/>
        </w:rPr>
        <w:t xml:space="preserve"> </w:t>
      </w:r>
      <w:r>
        <w:rPr>
          <w:spacing w:val="-2"/>
          <w:sz w:val="28"/>
        </w:rPr>
        <w:t>quickly.</w:t>
      </w:r>
    </w:p>
    <w:p w14:paraId="5DB02BD7">
      <w:pPr>
        <w:pStyle w:val="8"/>
        <w:numPr>
          <w:ilvl w:val="0"/>
          <w:numId w:val="6"/>
        </w:numPr>
        <w:tabs>
          <w:tab w:val="left" w:pos="808"/>
        </w:tabs>
        <w:spacing w:before="43" w:after="0" w:line="240" w:lineRule="auto"/>
        <w:ind w:left="808" w:right="0" w:hanging="360"/>
        <w:jc w:val="left"/>
        <w:rPr>
          <w:sz w:val="28"/>
        </w:rPr>
      </w:pPr>
      <w:r>
        <w:rPr>
          <w:sz w:val="28"/>
        </w:rPr>
        <w:t>Rewards</w:t>
      </w:r>
      <w:r>
        <w:rPr>
          <w:spacing w:val="-3"/>
          <w:sz w:val="28"/>
        </w:rPr>
        <w:t xml:space="preserve"> </w:t>
      </w:r>
      <w:r>
        <w:rPr>
          <w:sz w:val="28"/>
        </w:rPr>
        <w:t>and</w:t>
      </w:r>
      <w:r>
        <w:rPr>
          <w:spacing w:val="-6"/>
          <w:sz w:val="28"/>
        </w:rPr>
        <w:t xml:space="preserve"> </w:t>
      </w:r>
      <w:r>
        <w:rPr>
          <w:sz w:val="28"/>
        </w:rPr>
        <w:t>penalties</w:t>
      </w:r>
      <w:r>
        <w:rPr>
          <w:spacing w:val="-3"/>
          <w:sz w:val="28"/>
        </w:rPr>
        <w:t xml:space="preserve"> </w:t>
      </w:r>
      <w:r>
        <w:rPr>
          <w:sz w:val="28"/>
        </w:rPr>
        <w:t>are</w:t>
      </w:r>
      <w:r>
        <w:rPr>
          <w:spacing w:val="-5"/>
          <w:sz w:val="28"/>
        </w:rPr>
        <w:t xml:space="preserve"> </w:t>
      </w:r>
      <w:r>
        <w:rPr>
          <w:sz w:val="28"/>
        </w:rPr>
        <w:t>defined</w:t>
      </w:r>
      <w:r>
        <w:rPr>
          <w:spacing w:val="-2"/>
          <w:sz w:val="28"/>
        </w:rPr>
        <w:t xml:space="preserve"> </w:t>
      </w:r>
      <w:r>
        <w:rPr>
          <w:sz w:val="28"/>
        </w:rPr>
        <w:t>by</w:t>
      </w:r>
      <w:r>
        <w:rPr>
          <w:spacing w:val="-6"/>
          <w:sz w:val="28"/>
        </w:rPr>
        <w:t xml:space="preserve"> </w:t>
      </w:r>
      <w:r>
        <w:rPr>
          <w:spacing w:val="-2"/>
          <w:sz w:val="28"/>
        </w:rPr>
        <w:t>workers.</w:t>
      </w:r>
    </w:p>
    <w:p w14:paraId="3665C222">
      <w:pPr>
        <w:pStyle w:val="5"/>
        <w:spacing w:before="93"/>
      </w:pPr>
    </w:p>
    <w:p w14:paraId="146BD43C">
      <w:pPr>
        <w:pStyle w:val="2"/>
        <w:jc w:val="left"/>
      </w:pPr>
      <w:r>
        <w:t>Disadvantages</w:t>
      </w:r>
      <w:r>
        <w:rPr>
          <w:spacing w:val="-10"/>
        </w:rPr>
        <w:t xml:space="preserve"> </w:t>
      </w:r>
      <w:r>
        <w:t>of</w:t>
      </w:r>
      <w:r>
        <w:rPr>
          <w:spacing w:val="-8"/>
        </w:rPr>
        <w:t xml:space="preserve"> </w:t>
      </w:r>
      <w:r>
        <w:t>Transactional</w:t>
      </w:r>
      <w:r>
        <w:rPr>
          <w:spacing w:val="-6"/>
        </w:rPr>
        <w:t xml:space="preserve"> </w:t>
      </w:r>
      <w:r>
        <w:rPr>
          <w:spacing w:val="-2"/>
        </w:rPr>
        <w:t>leadership</w:t>
      </w:r>
    </w:p>
    <w:p w14:paraId="45188EA3">
      <w:pPr>
        <w:pStyle w:val="8"/>
        <w:numPr>
          <w:ilvl w:val="0"/>
          <w:numId w:val="6"/>
        </w:numPr>
        <w:tabs>
          <w:tab w:val="left" w:pos="808"/>
        </w:tabs>
        <w:spacing w:before="43" w:after="0" w:line="240" w:lineRule="auto"/>
        <w:ind w:left="808" w:right="0" w:hanging="360"/>
        <w:jc w:val="left"/>
        <w:rPr>
          <w:sz w:val="28"/>
        </w:rPr>
      </w:pPr>
      <w:r>
        <w:rPr>
          <w:sz w:val="28"/>
        </w:rPr>
        <w:t>Rewards</w:t>
      </w:r>
      <w:r>
        <w:rPr>
          <w:spacing w:val="-3"/>
          <w:sz w:val="28"/>
        </w:rPr>
        <w:t xml:space="preserve"> </w:t>
      </w:r>
      <w:r>
        <w:rPr>
          <w:sz w:val="28"/>
        </w:rPr>
        <w:t>the</w:t>
      </w:r>
      <w:r>
        <w:rPr>
          <w:spacing w:val="-3"/>
          <w:sz w:val="28"/>
        </w:rPr>
        <w:t xml:space="preserve"> </w:t>
      </w:r>
      <w:r>
        <w:rPr>
          <w:sz w:val="28"/>
        </w:rPr>
        <w:t>worker</w:t>
      </w:r>
      <w:r>
        <w:rPr>
          <w:spacing w:val="-5"/>
          <w:sz w:val="28"/>
        </w:rPr>
        <w:t xml:space="preserve"> </w:t>
      </w:r>
      <w:r>
        <w:rPr>
          <w:sz w:val="28"/>
        </w:rPr>
        <w:t>on</w:t>
      </w:r>
      <w:r>
        <w:rPr>
          <w:spacing w:val="-3"/>
          <w:sz w:val="28"/>
        </w:rPr>
        <w:t xml:space="preserve"> </w:t>
      </w:r>
      <w:r>
        <w:rPr>
          <w:sz w:val="28"/>
        </w:rPr>
        <w:t>a</w:t>
      </w:r>
      <w:r>
        <w:rPr>
          <w:spacing w:val="-6"/>
          <w:sz w:val="28"/>
        </w:rPr>
        <w:t xml:space="preserve"> </w:t>
      </w:r>
      <w:r>
        <w:rPr>
          <w:sz w:val="28"/>
        </w:rPr>
        <w:t>practical</w:t>
      </w:r>
      <w:r>
        <w:rPr>
          <w:spacing w:val="-2"/>
          <w:sz w:val="28"/>
        </w:rPr>
        <w:t xml:space="preserve"> </w:t>
      </w:r>
      <w:r>
        <w:rPr>
          <w:sz w:val="28"/>
        </w:rPr>
        <w:t>level</w:t>
      </w:r>
      <w:r>
        <w:rPr>
          <w:spacing w:val="-3"/>
          <w:sz w:val="28"/>
        </w:rPr>
        <w:t xml:space="preserve"> </w:t>
      </w:r>
      <w:r>
        <w:rPr>
          <w:sz w:val="28"/>
        </w:rPr>
        <w:t>only,</w:t>
      </w:r>
      <w:r>
        <w:rPr>
          <w:spacing w:val="-4"/>
          <w:sz w:val="28"/>
        </w:rPr>
        <w:t xml:space="preserve"> </w:t>
      </w:r>
      <w:r>
        <w:rPr>
          <w:sz w:val="28"/>
        </w:rPr>
        <w:t>such</w:t>
      </w:r>
      <w:r>
        <w:rPr>
          <w:spacing w:val="-2"/>
          <w:sz w:val="28"/>
        </w:rPr>
        <w:t xml:space="preserve"> </w:t>
      </w:r>
      <w:r>
        <w:rPr>
          <w:sz w:val="28"/>
        </w:rPr>
        <w:t>as</w:t>
      </w:r>
      <w:r>
        <w:rPr>
          <w:spacing w:val="-3"/>
          <w:sz w:val="28"/>
        </w:rPr>
        <w:t xml:space="preserve"> </w:t>
      </w:r>
      <w:r>
        <w:rPr>
          <w:sz w:val="28"/>
        </w:rPr>
        <w:t>money</w:t>
      </w:r>
      <w:r>
        <w:rPr>
          <w:spacing w:val="-6"/>
          <w:sz w:val="28"/>
        </w:rPr>
        <w:t xml:space="preserve"> </w:t>
      </w:r>
      <w:r>
        <w:rPr>
          <w:sz w:val="28"/>
        </w:rPr>
        <w:t>or</w:t>
      </w:r>
      <w:r>
        <w:rPr>
          <w:spacing w:val="-3"/>
          <w:sz w:val="28"/>
        </w:rPr>
        <w:t xml:space="preserve"> </w:t>
      </w:r>
      <w:r>
        <w:rPr>
          <w:spacing w:val="-2"/>
          <w:sz w:val="28"/>
        </w:rPr>
        <w:t>perks.</w:t>
      </w:r>
    </w:p>
    <w:p w14:paraId="4823F76B">
      <w:pPr>
        <w:pStyle w:val="8"/>
        <w:numPr>
          <w:ilvl w:val="0"/>
          <w:numId w:val="6"/>
        </w:numPr>
        <w:tabs>
          <w:tab w:val="left" w:pos="808"/>
        </w:tabs>
        <w:spacing w:before="44" w:after="0" w:line="240" w:lineRule="auto"/>
        <w:ind w:left="808" w:right="0" w:hanging="360"/>
        <w:jc w:val="left"/>
        <w:rPr>
          <w:sz w:val="28"/>
        </w:rPr>
      </w:pPr>
      <w:r>
        <w:rPr>
          <w:sz w:val="28"/>
        </w:rPr>
        <w:t>Creativity</w:t>
      </w:r>
      <w:r>
        <w:rPr>
          <w:spacing w:val="-8"/>
          <w:sz w:val="28"/>
        </w:rPr>
        <w:t xml:space="preserve"> </w:t>
      </w:r>
      <w:r>
        <w:rPr>
          <w:sz w:val="28"/>
        </w:rPr>
        <w:t>is</w:t>
      </w:r>
      <w:r>
        <w:rPr>
          <w:spacing w:val="-4"/>
          <w:sz w:val="28"/>
        </w:rPr>
        <w:t xml:space="preserve"> </w:t>
      </w:r>
      <w:r>
        <w:rPr>
          <w:sz w:val="28"/>
        </w:rPr>
        <w:t>limited</w:t>
      </w:r>
      <w:r>
        <w:rPr>
          <w:spacing w:val="-3"/>
          <w:sz w:val="28"/>
        </w:rPr>
        <w:t xml:space="preserve"> </w:t>
      </w:r>
      <w:r>
        <w:rPr>
          <w:sz w:val="28"/>
        </w:rPr>
        <w:t>since</w:t>
      </w:r>
      <w:r>
        <w:rPr>
          <w:spacing w:val="-4"/>
          <w:sz w:val="28"/>
        </w:rPr>
        <w:t xml:space="preserve"> </w:t>
      </w:r>
      <w:r>
        <w:rPr>
          <w:sz w:val="28"/>
        </w:rPr>
        <w:t>the</w:t>
      </w:r>
      <w:r>
        <w:rPr>
          <w:spacing w:val="-5"/>
          <w:sz w:val="28"/>
        </w:rPr>
        <w:t xml:space="preserve"> </w:t>
      </w:r>
      <w:r>
        <w:rPr>
          <w:sz w:val="28"/>
        </w:rPr>
        <w:t>goals</w:t>
      </w:r>
      <w:r>
        <w:rPr>
          <w:spacing w:val="-3"/>
          <w:sz w:val="28"/>
        </w:rPr>
        <w:t xml:space="preserve"> </w:t>
      </w:r>
      <w:r>
        <w:rPr>
          <w:sz w:val="28"/>
        </w:rPr>
        <w:t>and</w:t>
      </w:r>
      <w:r>
        <w:rPr>
          <w:spacing w:val="-3"/>
          <w:sz w:val="28"/>
        </w:rPr>
        <w:t xml:space="preserve"> </w:t>
      </w:r>
      <w:r>
        <w:rPr>
          <w:sz w:val="28"/>
        </w:rPr>
        <w:t>objectives</w:t>
      </w:r>
      <w:r>
        <w:rPr>
          <w:spacing w:val="-3"/>
          <w:sz w:val="28"/>
        </w:rPr>
        <w:t xml:space="preserve"> </w:t>
      </w:r>
      <w:r>
        <w:rPr>
          <w:sz w:val="28"/>
        </w:rPr>
        <w:t>are</w:t>
      </w:r>
      <w:r>
        <w:rPr>
          <w:spacing w:val="-8"/>
          <w:sz w:val="28"/>
        </w:rPr>
        <w:t xml:space="preserve"> </w:t>
      </w:r>
      <w:r>
        <w:rPr>
          <w:sz w:val="28"/>
        </w:rPr>
        <w:t>already</w:t>
      </w:r>
      <w:r>
        <w:rPr>
          <w:spacing w:val="-8"/>
          <w:sz w:val="28"/>
        </w:rPr>
        <w:t xml:space="preserve"> </w:t>
      </w:r>
      <w:r>
        <w:rPr>
          <w:spacing w:val="-4"/>
          <w:sz w:val="28"/>
        </w:rPr>
        <w:t>set.</w:t>
      </w:r>
    </w:p>
    <w:p w14:paraId="47EC52D2">
      <w:pPr>
        <w:pStyle w:val="8"/>
        <w:numPr>
          <w:ilvl w:val="0"/>
          <w:numId w:val="6"/>
        </w:numPr>
        <w:tabs>
          <w:tab w:val="left" w:pos="808"/>
        </w:tabs>
        <w:spacing w:before="40" w:after="0" w:line="240" w:lineRule="auto"/>
        <w:ind w:left="808" w:right="0" w:hanging="360"/>
        <w:jc w:val="left"/>
        <w:rPr>
          <w:sz w:val="28"/>
        </w:rPr>
      </w:pPr>
      <w:r>
        <w:rPr>
          <w:sz w:val="28"/>
        </w:rPr>
        <w:t>It</w:t>
      </w:r>
      <w:r>
        <w:rPr>
          <w:spacing w:val="-4"/>
          <w:sz w:val="28"/>
        </w:rPr>
        <w:t xml:space="preserve"> </w:t>
      </w:r>
      <w:r>
        <w:rPr>
          <w:sz w:val="28"/>
        </w:rPr>
        <w:t>does</w:t>
      </w:r>
      <w:r>
        <w:rPr>
          <w:spacing w:val="-3"/>
          <w:sz w:val="28"/>
        </w:rPr>
        <w:t xml:space="preserve"> </w:t>
      </w:r>
      <w:r>
        <w:rPr>
          <w:sz w:val="28"/>
        </w:rPr>
        <w:t>not</w:t>
      </w:r>
      <w:r>
        <w:rPr>
          <w:spacing w:val="-3"/>
          <w:sz w:val="28"/>
        </w:rPr>
        <w:t xml:space="preserve"> </w:t>
      </w:r>
      <w:r>
        <w:rPr>
          <w:sz w:val="28"/>
        </w:rPr>
        <w:t>reward</w:t>
      </w:r>
      <w:r>
        <w:rPr>
          <w:spacing w:val="-5"/>
          <w:sz w:val="28"/>
        </w:rPr>
        <w:t xml:space="preserve"> </w:t>
      </w:r>
      <w:r>
        <w:rPr>
          <w:sz w:val="28"/>
        </w:rPr>
        <w:t>personal</w:t>
      </w:r>
      <w:r>
        <w:rPr>
          <w:spacing w:val="-3"/>
          <w:sz w:val="28"/>
        </w:rPr>
        <w:t xml:space="preserve"> </w:t>
      </w:r>
      <w:r>
        <w:rPr>
          <w:spacing w:val="-2"/>
          <w:sz w:val="28"/>
        </w:rPr>
        <w:t>initiative.</w:t>
      </w:r>
    </w:p>
    <w:p w14:paraId="3C46C4DA">
      <w:pPr>
        <w:pStyle w:val="5"/>
        <w:spacing w:before="93"/>
      </w:pPr>
    </w:p>
    <w:p w14:paraId="53B291C9">
      <w:pPr>
        <w:pStyle w:val="2"/>
        <w:spacing w:before="1"/>
      </w:pPr>
      <w:r>
        <w:t>Examples</w:t>
      </w:r>
      <w:r>
        <w:rPr>
          <w:spacing w:val="-6"/>
        </w:rPr>
        <w:t xml:space="preserve"> </w:t>
      </w:r>
      <w:r>
        <w:t>of</w:t>
      </w:r>
      <w:r>
        <w:rPr>
          <w:spacing w:val="-7"/>
        </w:rPr>
        <w:t xml:space="preserve"> </w:t>
      </w:r>
      <w:r>
        <w:t>transactional</w:t>
      </w:r>
      <w:r>
        <w:rPr>
          <w:spacing w:val="-5"/>
        </w:rPr>
        <w:t xml:space="preserve"> </w:t>
      </w:r>
      <w:r>
        <w:rPr>
          <w:spacing w:val="-2"/>
        </w:rPr>
        <w:t>leadership</w:t>
      </w:r>
    </w:p>
    <w:p w14:paraId="5B4DF926">
      <w:pPr>
        <w:pStyle w:val="5"/>
        <w:spacing w:before="45" w:line="276" w:lineRule="auto"/>
        <w:ind w:left="165" w:right="164"/>
        <w:jc w:val="both"/>
      </w:pPr>
      <w:r>
        <w:t>The transactional leadership model is likely to succeed in a crisis or in projects that require linear and specific processes. This model is also useful for big corporations, such as Hewlett-Packard, a company known for its extensive use of management by exception.</w:t>
      </w:r>
    </w:p>
    <w:p w14:paraId="2A000454">
      <w:pPr>
        <w:pStyle w:val="5"/>
        <w:spacing w:before="48"/>
      </w:pPr>
    </w:p>
    <w:p w14:paraId="2B8F6DF1">
      <w:pPr>
        <w:pStyle w:val="5"/>
        <w:spacing w:line="276" w:lineRule="auto"/>
        <w:ind w:left="165" w:right="166"/>
        <w:jc w:val="both"/>
      </w:pPr>
      <w:r>
        <w:t>Many high-level members of the military, CEOs of large international companies, and NFL coaches are known to be transactional leaders. Transactional leadership also works well with policing agencies and first responder organizations.</w:t>
      </w:r>
    </w:p>
    <w:p w14:paraId="3F268593">
      <w:pPr>
        <w:pStyle w:val="5"/>
        <w:spacing w:before="47"/>
      </w:pPr>
    </w:p>
    <w:p w14:paraId="1F49A17C">
      <w:pPr>
        <w:pStyle w:val="5"/>
        <w:spacing w:before="1" w:line="276" w:lineRule="auto"/>
        <w:ind w:left="165" w:right="162"/>
        <w:jc w:val="both"/>
      </w:pPr>
      <w:r>
        <w:t>Bill Gates is a great example, of a transactional leader. Bill Gates is now one of the</w:t>
      </w:r>
      <w:r>
        <w:rPr>
          <w:spacing w:val="-4"/>
        </w:rPr>
        <w:t xml:space="preserve"> </w:t>
      </w:r>
      <w:r>
        <w:t>richest</w:t>
      </w:r>
      <w:r>
        <w:rPr>
          <w:spacing w:val="-1"/>
        </w:rPr>
        <w:t xml:space="preserve"> </w:t>
      </w:r>
      <w:r>
        <w:t>and</w:t>
      </w:r>
      <w:r>
        <w:rPr>
          <w:spacing w:val="-1"/>
        </w:rPr>
        <w:t xml:space="preserve"> </w:t>
      </w:r>
      <w:r>
        <w:t>most</w:t>
      </w:r>
      <w:r>
        <w:rPr>
          <w:spacing w:val="-3"/>
        </w:rPr>
        <w:t xml:space="preserve"> </w:t>
      </w:r>
      <w:r>
        <w:t>influential</w:t>
      </w:r>
      <w:r>
        <w:rPr>
          <w:spacing w:val="-2"/>
        </w:rPr>
        <w:t xml:space="preserve"> </w:t>
      </w:r>
      <w:r>
        <w:t>people</w:t>
      </w:r>
      <w:r>
        <w:rPr>
          <w:spacing w:val="-4"/>
        </w:rPr>
        <w:t xml:space="preserve"> </w:t>
      </w:r>
      <w:r>
        <w:t>in</w:t>
      </w:r>
      <w:r>
        <w:rPr>
          <w:spacing w:val="-2"/>
        </w:rPr>
        <w:t xml:space="preserve"> </w:t>
      </w:r>
      <w:r>
        <w:t>the</w:t>
      </w:r>
      <w:r>
        <w:rPr>
          <w:spacing w:val="-2"/>
        </w:rPr>
        <w:t xml:space="preserve"> </w:t>
      </w:r>
      <w:r>
        <w:t>world. As</w:t>
      </w:r>
      <w:r>
        <w:rPr>
          <w:spacing w:val="-1"/>
        </w:rPr>
        <w:t xml:space="preserve"> </w:t>
      </w:r>
      <w:r>
        <w:t>a</w:t>
      </w:r>
      <w:r>
        <w:rPr>
          <w:spacing w:val="-4"/>
        </w:rPr>
        <w:t xml:space="preserve"> </w:t>
      </w:r>
      <w:r>
        <w:t>transactional</w:t>
      </w:r>
      <w:r>
        <w:rPr>
          <w:spacing w:val="-1"/>
        </w:rPr>
        <w:t xml:space="preserve"> </w:t>
      </w:r>
      <w:r>
        <w:t>leader,</w:t>
      </w:r>
      <w:r>
        <w:rPr>
          <w:spacing w:val="-4"/>
        </w:rPr>
        <w:t xml:space="preserve"> </w:t>
      </w:r>
      <w:r>
        <w:t>he used to visit new</w:t>
      </w:r>
      <w:r>
        <w:rPr>
          <w:spacing w:val="-2"/>
        </w:rPr>
        <w:t xml:space="preserve"> </w:t>
      </w:r>
      <w:r>
        <w:t>product teams and ask difficult questions until he</w:t>
      </w:r>
      <w:r>
        <w:rPr>
          <w:spacing w:val="-1"/>
        </w:rPr>
        <w:t xml:space="preserve"> </w:t>
      </w:r>
      <w:r>
        <w:t>was satisfied that the teams were on track and understood the goal.</w:t>
      </w:r>
    </w:p>
    <w:p w14:paraId="64513E35">
      <w:pPr>
        <w:pStyle w:val="5"/>
        <w:spacing w:before="54"/>
      </w:pPr>
    </w:p>
    <w:p w14:paraId="0FF7C189">
      <w:pPr>
        <w:pStyle w:val="2"/>
      </w:pPr>
      <w:r>
        <w:drawing>
          <wp:anchor distT="0" distB="0" distL="0" distR="0" simplePos="0" relativeHeight="251660288" behindDoc="1" locked="0" layoutInCell="1" allowOverlap="1">
            <wp:simplePos x="0" y="0"/>
            <wp:positionH relativeFrom="page">
              <wp:posOffset>914400</wp:posOffset>
            </wp:positionH>
            <wp:positionV relativeFrom="paragraph">
              <wp:posOffset>226695</wp:posOffset>
            </wp:positionV>
            <wp:extent cx="5523230" cy="209550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523082" cy="2095500"/>
                    </a:xfrm>
                    <a:prstGeom prst="rect">
                      <a:avLst/>
                    </a:prstGeom>
                  </pic:spPr>
                </pic:pic>
              </a:graphicData>
            </a:graphic>
          </wp:anchor>
        </w:drawing>
      </w:r>
      <w:r>
        <w:t>Difference</w:t>
      </w:r>
      <w:r>
        <w:rPr>
          <w:spacing w:val="-9"/>
        </w:rPr>
        <w:t xml:space="preserve"> </w:t>
      </w:r>
      <w:r>
        <w:t>Between</w:t>
      </w:r>
      <w:r>
        <w:rPr>
          <w:spacing w:val="-9"/>
        </w:rPr>
        <w:t xml:space="preserve"> </w:t>
      </w:r>
      <w:r>
        <w:t>Transactional</w:t>
      </w:r>
      <w:r>
        <w:rPr>
          <w:spacing w:val="-9"/>
        </w:rPr>
        <w:t xml:space="preserve"> </w:t>
      </w:r>
      <w:r>
        <w:t>and</w:t>
      </w:r>
      <w:r>
        <w:rPr>
          <w:spacing w:val="-8"/>
        </w:rPr>
        <w:t xml:space="preserve"> </w:t>
      </w:r>
      <w:r>
        <w:t>Transformational</w:t>
      </w:r>
      <w:r>
        <w:rPr>
          <w:spacing w:val="-5"/>
        </w:rPr>
        <w:t xml:space="preserve"> </w:t>
      </w:r>
      <w:r>
        <w:rPr>
          <w:spacing w:val="-2"/>
        </w:rPr>
        <w:t>Leadership</w:t>
      </w:r>
    </w:p>
    <w:p w14:paraId="6C5E501B">
      <w:pPr>
        <w:pStyle w:val="2"/>
        <w:spacing w:after="0"/>
        <w:sectPr>
          <w:pgSz w:w="11910" w:h="16840"/>
          <w:pgMar w:top="1340" w:right="1275" w:bottom="1200" w:left="1275" w:header="0" w:footer="1003" w:gutter="0"/>
          <w:cols w:space="720" w:num="1"/>
        </w:sectPr>
      </w:pPr>
    </w:p>
    <w:p w14:paraId="3254DB5A">
      <w:pPr>
        <w:pStyle w:val="5"/>
        <w:spacing w:before="76" w:line="276" w:lineRule="auto"/>
        <w:ind w:left="165"/>
      </w:pPr>
      <w:r>
        <w:t>The</w:t>
      </w:r>
      <w:r>
        <w:rPr>
          <w:spacing w:val="80"/>
        </w:rPr>
        <w:t xml:space="preserve"> </w:t>
      </w:r>
      <w:r>
        <w:t>transactional</w:t>
      </w:r>
      <w:r>
        <w:rPr>
          <w:spacing w:val="80"/>
        </w:rPr>
        <w:t xml:space="preserve"> </w:t>
      </w:r>
      <w:r>
        <w:t>leaders</w:t>
      </w:r>
      <w:r>
        <w:rPr>
          <w:spacing w:val="80"/>
        </w:rPr>
        <w:t xml:space="preserve"> </w:t>
      </w:r>
      <w:r>
        <w:t>(or</w:t>
      </w:r>
      <w:r>
        <w:rPr>
          <w:spacing w:val="80"/>
        </w:rPr>
        <w:t xml:space="preserve"> </w:t>
      </w:r>
      <w:r>
        <w:t>managers)</w:t>
      </w:r>
      <w:r>
        <w:rPr>
          <w:spacing w:val="80"/>
        </w:rPr>
        <w:t xml:space="preserve"> </w:t>
      </w:r>
      <w:r>
        <w:t>ensure</w:t>
      </w:r>
      <w:r>
        <w:rPr>
          <w:spacing w:val="80"/>
        </w:rPr>
        <w:t xml:space="preserve"> </w:t>
      </w:r>
      <w:r>
        <w:t>that</w:t>
      </w:r>
      <w:r>
        <w:rPr>
          <w:spacing w:val="80"/>
        </w:rPr>
        <w:t xml:space="preserve"> </w:t>
      </w:r>
      <w:r>
        <w:t>routine</w:t>
      </w:r>
      <w:r>
        <w:rPr>
          <w:spacing w:val="80"/>
        </w:rPr>
        <w:t xml:space="preserve"> </w:t>
      </w:r>
      <w:r>
        <w:t>work</w:t>
      </w:r>
      <w:r>
        <w:rPr>
          <w:spacing w:val="80"/>
        </w:rPr>
        <w:t xml:space="preserve"> </w:t>
      </w:r>
      <w:r>
        <w:t>is</w:t>
      </w:r>
      <w:r>
        <w:rPr>
          <w:spacing w:val="80"/>
        </w:rPr>
        <w:t xml:space="preserve"> </w:t>
      </w:r>
      <w:r>
        <w:t>done reliably, while the transformational leaders look after initiatives that add value.</w:t>
      </w:r>
    </w:p>
    <w:p w14:paraId="6A7AF772">
      <w:pPr>
        <w:pStyle w:val="5"/>
        <w:spacing w:before="49"/>
      </w:pPr>
    </w:p>
    <w:p w14:paraId="5BA20932">
      <w:pPr>
        <w:pStyle w:val="5"/>
        <w:spacing w:line="276" w:lineRule="auto"/>
        <w:ind w:left="165"/>
      </w:pPr>
      <w:r>
        <w:fldChar w:fldCharType="begin"/>
      </w:r>
      <w:r>
        <w:instrText xml:space="preserve"> HYPERLINK "https://www.iedunote.com/transactional-leadership" \h </w:instrText>
      </w:r>
      <w:r>
        <w:fldChar w:fldCharType="separate"/>
      </w:r>
      <w:r>
        <w:rPr>
          <w:u w:val="single"/>
        </w:rPr>
        <w:t>Transactional</w:t>
      </w:r>
      <w:r>
        <w:rPr>
          <w:spacing w:val="80"/>
          <w:u w:val="single"/>
        </w:rPr>
        <w:t xml:space="preserve"> </w:t>
      </w:r>
      <w:r>
        <w:rPr>
          <w:u w:val="single"/>
        </w:rPr>
        <w:t>leaders</w:t>
      </w:r>
      <w:r>
        <w:rPr>
          <w:spacing w:val="80"/>
          <w:u w:val="single"/>
        </w:rPr>
        <w:t xml:space="preserve"> </w:t>
      </w:r>
      <w:r>
        <w:rPr>
          <w:u w:val="single"/>
        </w:rPr>
        <w:t>provide</w:t>
      </w:r>
      <w:r>
        <w:rPr>
          <w:spacing w:val="80"/>
          <w:u w:val="single"/>
        </w:rPr>
        <w:t xml:space="preserve"> </w:t>
      </w:r>
      <w:r>
        <w:rPr>
          <w:u w:val="single"/>
        </w:rPr>
        <w:t>distinct</w:t>
      </w:r>
      <w:r>
        <w:rPr>
          <w:spacing w:val="80"/>
          <w:u w:val="single"/>
        </w:rPr>
        <w:t xml:space="preserve"> </w:t>
      </w:r>
      <w:r>
        <w:rPr>
          <w:u w:val="single"/>
        </w:rPr>
        <w:t>advantages</w:t>
      </w:r>
      <w:r>
        <w:rPr>
          <w:spacing w:val="80"/>
          <w:u w:val="single"/>
        </w:rPr>
        <w:t xml:space="preserve"> </w:t>
      </w:r>
      <w:r>
        <w:rPr>
          <w:u w:val="single"/>
        </w:rPr>
        <w:t>through</w:t>
      </w:r>
      <w:r>
        <w:rPr>
          <w:spacing w:val="80"/>
          <w:u w:val="single"/>
        </w:rPr>
        <w:t xml:space="preserve"> </w:t>
      </w:r>
      <w:r>
        <w:rPr>
          <w:u w:val="single"/>
        </w:rPr>
        <w:t>their</w:t>
      </w:r>
      <w:r>
        <w:rPr>
          <w:spacing w:val="80"/>
          <w:u w:val="single"/>
        </w:rPr>
        <w:t xml:space="preserve"> </w:t>
      </w:r>
      <w:r>
        <w:rPr>
          <w:u w:val="single"/>
        </w:rPr>
        <w:t>abilities</w:t>
      </w:r>
      <w:r>
        <w:rPr>
          <w:spacing w:val="80"/>
          <w:u w:val="single"/>
        </w:rPr>
        <w:t xml:space="preserve"> </w:t>
      </w:r>
      <w:r>
        <w:rPr>
          <w:u w:val="single"/>
        </w:rPr>
        <w:t>to</w:t>
      </w:r>
      <w:r>
        <w:rPr>
          <w:u w:val="single"/>
        </w:rPr>
        <w:fldChar w:fldCharType="end"/>
      </w:r>
      <w:r>
        <w:t xml:space="preserve"> </w:t>
      </w:r>
      <w:r>
        <w:fldChar w:fldCharType="begin"/>
      </w:r>
      <w:r>
        <w:instrText xml:space="preserve"> HYPERLINK "https://www.iedunote.com/transactional-leadership" \h </w:instrText>
      </w:r>
      <w:r>
        <w:fldChar w:fldCharType="separate"/>
      </w:r>
      <w:r>
        <w:rPr>
          <w:u w:val="single"/>
        </w:rPr>
        <w:t>address small operational details, quickly</w:t>
      </w:r>
      <w:r>
        <w:rPr>
          <w:u w:val="single"/>
        </w:rPr>
        <w:fldChar w:fldCharType="end"/>
      </w:r>
      <w:r>
        <w:t>.</w:t>
      </w:r>
    </w:p>
    <w:p w14:paraId="60E231EF">
      <w:pPr>
        <w:pStyle w:val="5"/>
        <w:spacing w:before="48"/>
      </w:pPr>
    </w:p>
    <w:p w14:paraId="257BC3F9">
      <w:pPr>
        <w:pStyle w:val="5"/>
        <w:spacing w:before="1" w:line="276" w:lineRule="auto"/>
        <w:ind w:left="165" w:right="171"/>
        <w:jc w:val="both"/>
      </w:pPr>
      <w:r>
        <w:t xml:space="preserve">Transactional leaders handle all the details that come together to build a strong reputation in the marketplace while keeping employees productive on the front </w:t>
      </w:r>
      <w:r>
        <w:rPr>
          <w:spacing w:val="-2"/>
        </w:rPr>
        <w:t>line.</w:t>
      </w:r>
    </w:p>
    <w:p w14:paraId="283B5AC7">
      <w:pPr>
        <w:pStyle w:val="5"/>
        <w:spacing w:line="276" w:lineRule="auto"/>
        <w:ind w:left="165" w:right="169"/>
        <w:jc w:val="both"/>
      </w:pPr>
      <w:r>
        <w:t>Transformational leadership styles are crucial to the strategic development of a small business.</w:t>
      </w:r>
    </w:p>
    <w:p w14:paraId="44185DB8">
      <w:pPr>
        <w:pStyle w:val="5"/>
        <w:spacing w:before="47"/>
      </w:pPr>
    </w:p>
    <w:p w14:paraId="71E1C25E">
      <w:pPr>
        <w:pStyle w:val="5"/>
        <w:spacing w:line="276" w:lineRule="auto"/>
        <w:ind w:left="165" w:right="160"/>
        <w:jc w:val="both"/>
      </w:pPr>
      <w:r>
        <w:fldChar w:fldCharType="begin"/>
      </w:r>
      <w:r>
        <w:instrText xml:space="preserve"> HYPERLINK "https://www.iedunote.com/transformational-leadership" \h </w:instrText>
      </w:r>
      <w:r>
        <w:fldChar w:fldCharType="separate"/>
      </w:r>
      <w:r>
        <w:rPr>
          <w:u w:val="single"/>
        </w:rPr>
        <w:t>Small businesses with transformational leaders at the helm shoot for ambitious</w:t>
      </w:r>
      <w:r>
        <w:rPr>
          <w:u w:val="single"/>
        </w:rPr>
        <w:fldChar w:fldCharType="end"/>
      </w:r>
      <w:r>
        <w:t xml:space="preserve"> </w:t>
      </w:r>
      <w:r>
        <w:fldChar w:fldCharType="begin"/>
      </w:r>
      <w:r>
        <w:instrText xml:space="preserve"> HYPERLINK "https://www.iedunote.com/transformational-leadership" \h </w:instrText>
      </w:r>
      <w:r>
        <w:fldChar w:fldCharType="separate"/>
      </w:r>
      <w:r>
        <w:rPr>
          <w:u w:val="single"/>
        </w:rPr>
        <w:t>goals</w:t>
      </w:r>
      <w:r>
        <w:rPr>
          <w:u w:val="single"/>
        </w:rPr>
        <w:fldChar w:fldCharType="end"/>
      </w:r>
      <w:r>
        <w:t>, and can they achieve rapid success through the</w:t>
      </w:r>
      <w:r>
        <w:rPr>
          <w:spacing w:val="-1"/>
        </w:rPr>
        <w:t xml:space="preserve"> </w:t>
      </w:r>
      <w:r>
        <w:fldChar w:fldCharType="begin"/>
      </w:r>
      <w:r>
        <w:instrText xml:space="preserve"> HYPERLINK "https://www.iedunote.com/vision" \h </w:instrText>
      </w:r>
      <w:r>
        <w:fldChar w:fldCharType="separate"/>
      </w:r>
      <w:r>
        <w:t>vision</w:t>
      </w:r>
      <w:r>
        <w:fldChar w:fldCharType="end"/>
      </w:r>
      <w:r>
        <w:rPr>
          <w:spacing w:val="-1"/>
        </w:rPr>
        <w:t xml:space="preserve"> </w:t>
      </w:r>
      <w:r>
        <w:t>and team-building skills of the leader.</w:t>
      </w:r>
    </w:p>
    <w:p w14:paraId="6F582F73">
      <w:pPr>
        <w:pStyle w:val="5"/>
        <w:spacing w:before="55"/>
      </w:pPr>
    </w:p>
    <w:p w14:paraId="77E02B9D">
      <w:pPr>
        <w:pStyle w:val="2"/>
      </w:pPr>
      <w:r>
        <w:t>Difference</w:t>
      </w:r>
      <w:r>
        <w:rPr>
          <w:spacing w:val="-9"/>
        </w:rPr>
        <w:t xml:space="preserve"> </w:t>
      </w:r>
      <w:r>
        <w:t>between</w:t>
      </w:r>
      <w:r>
        <w:rPr>
          <w:spacing w:val="-10"/>
        </w:rPr>
        <w:t xml:space="preserve"> </w:t>
      </w:r>
      <w:r>
        <w:t>Transactional</w:t>
      </w:r>
      <w:r>
        <w:rPr>
          <w:spacing w:val="-9"/>
        </w:rPr>
        <w:t xml:space="preserve"> </w:t>
      </w:r>
      <w:r>
        <w:t>and</w:t>
      </w:r>
      <w:r>
        <w:rPr>
          <w:spacing w:val="-8"/>
        </w:rPr>
        <w:t xml:space="preserve"> </w:t>
      </w:r>
      <w:r>
        <w:t>Transformational</w:t>
      </w:r>
      <w:r>
        <w:rPr>
          <w:spacing w:val="-5"/>
        </w:rPr>
        <w:t xml:space="preserve"> </w:t>
      </w:r>
      <w:r>
        <w:rPr>
          <w:spacing w:val="-2"/>
        </w:rPr>
        <w:t>Leadership</w:t>
      </w:r>
    </w:p>
    <w:p w14:paraId="691F3F66">
      <w:pPr>
        <w:pStyle w:val="5"/>
        <w:spacing w:before="90"/>
        <w:rPr>
          <w:b/>
        </w:rPr>
      </w:pPr>
    </w:p>
    <w:p w14:paraId="00F01C4D">
      <w:pPr>
        <w:pStyle w:val="5"/>
        <w:spacing w:before="1" w:line="276" w:lineRule="auto"/>
        <w:ind w:left="165" w:right="161"/>
        <w:jc w:val="both"/>
      </w:pPr>
      <w:r>
        <w:t>Transactional and transformational are the two modes of leadership that tend to be compared the most.</w:t>
      </w:r>
    </w:p>
    <w:p w14:paraId="2F8BC2FD">
      <w:pPr>
        <w:pStyle w:val="5"/>
        <w:spacing w:before="49"/>
      </w:pPr>
    </w:p>
    <w:p w14:paraId="734C416B">
      <w:pPr>
        <w:pStyle w:val="5"/>
        <w:spacing w:line="276" w:lineRule="auto"/>
        <w:ind w:left="165" w:right="168"/>
        <w:jc w:val="both"/>
      </w:pPr>
      <w:r>
        <w:t>James Mac-Gregor Burns distinguished between transactional leaders and transformational by explaining that: a transactional leader is a leader who exchanges tangible rewards for the work and loyalty of followers.</w:t>
      </w:r>
    </w:p>
    <w:p w14:paraId="1EDEE975">
      <w:pPr>
        <w:pStyle w:val="5"/>
        <w:spacing w:line="276" w:lineRule="auto"/>
        <w:ind w:left="165" w:right="169"/>
        <w:jc w:val="both"/>
      </w:pPr>
      <w:r>
        <w:t>Transformational leaders are leaders who engage with followers, focus on higher-order intrinsic needs, and raise consciousness about the significance of specific outcomes and new ways in which those outcomes might be achieved.</w:t>
      </w:r>
    </w:p>
    <w:p w14:paraId="0659958A">
      <w:pPr>
        <w:pStyle w:val="5"/>
        <w:spacing w:before="147"/>
        <w:rPr>
          <w:sz w:val="20"/>
        </w:rPr>
      </w:pPr>
    </w:p>
    <w:tbl>
      <w:tblPr>
        <w:tblStyle w:val="4"/>
        <w:tblW w:w="0" w:type="auto"/>
        <w:tblInd w:w="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21"/>
        <w:gridCol w:w="4624"/>
      </w:tblGrid>
      <w:tr w14:paraId="39E2D7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4621" w:type="dxa"/>
          </w:tcPr>
          <w:p w14:paraId="547CFD4C">
            <w:pPr>
              <w:pStyle w:val="9"/>
              <w:spacing w:line="320" w:lineRule="exact"/>
              <w:ind w:left="765"/>
              <w:rPr>
                <w:b/>
                <w:sz w:val="28"/>
              </w:rPr>
            </w:pPr>
            <w:r>
              <w:rPr>
                <w:b/>
                <w:sz w:val="28"/>
              </w:rPr>
              <w:t>Transactional</w:t>
            </w:r>
            <w:r>
              <w:rPr>
                <w:b/>
                <w:spacing w:val="-9"/>
                <w:sz w:val="28"/>
              </w:rPr>
              <w:t xml:space="preserve"> </w:t>
            </w:r>
            <w:r>
              <w:rPr>
                <w:b/>
                <w:spacing w:val="-2"/>
                <w:sz w:val="28"/>
              </w:rPr>
              <w:t>Leadership</w:t>
            </w:r>
          </w:p>
        </w:tc>
        <w:tc>
          <w:tcPr>
            <w:tcW w:w="4624" w:type="dxa"/>
          </w:tcPr>
          <w:p w14:paraId="20F137FF">
            <w:pPr>
              <w:pStyle w:val="9"/>
              <w:spacing w:line="320" w:lineRule="exact"/>
              <w:ind w:left="0" w:right="523"/>
              <w:jc w:val="right"/>
              <w:rPr>
                <w:b/>
                <w:sz w:val="28"/>
              </w:rPr>
            </w:pPr>
            <w:r>
              <w:rPr>
                <w:b/>
                <w:sz w:val="28"/>
              </w:rPr>
              <w:t>Transformational</w:t>
            </w:r>
            <w:r>
              <w:rPr>
                <w:b/>
                <w:spacing w:val="-12"/>
                <w:sz w:val="28"/>
              </w:rPr>
              <w:t xml:space="preserve"> </w:t>
            </w:r>
            <w:r>
              <w:rPr>
                <w:b/>
                <w:spacing w:val="-2"/>
                <w:sz w:val="28"/>
              </w:rPr>
              <w:t>Leadership</w:t>
            </w:r>
          </w:p>
        </w:tc>
      </w:tr>
      <w:tr w14:paraId="493504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4621" w:type="dxa"/>
          </w:tcPr>
          <w:p w14:paraId="31D81584">
            <w:pPr>
              <w:pStyle w:val="9"/>
              <w:spacing w:line="317" w:lineRule="exact"/>
              <w:rPr>
                <w:sz w:val="28"/>
              </w:rPr>
            </w:pPr>
            <w:r>
              <w:rPr>
                <w:sz w:val="28"/>
              </w:rPr>
              <w:t>In</w:t>
            </w:r>
            <w:r>
              <w:rPr>
                <w:spacing w:val="-5"/>
                <w:sz w:val="28"/>
              </w:rPr>
              <w:t xml:space="preserve"> </w:t>
            </w:r>
            <w:r>
              <w:rPr>
                <w:sz w:val="28"/>
              </w:rPr>
              <w:t>this</w:t>
            </w:r>
            <w:r>
              <w:rPr>
                <w:spacing w:val="-3"/>
                <w:sz w:val="28"/>
              </w:rPr>
              <w:t xml:space="preserve"> </w:t>
            </w:r>
            <w:r>
              <w:rPr>
                <w:sz w:val="28"/>
              </w:rPr>
              <w:t>case</w:t>
            </w:r>
            <w:r>
              <w:rPr>
                <w:spacing w:val="-4"/>
                <w:sz w:val="28"/>
              </w:rPr>
              <w:t xml:space="preserve"> </w:t>
            </w:r>
            <w:r>
              <w:rPr>
                <w:sz w:val="28"/>
              </w:rPr>
              <w:t>Leadership</w:t>
            </w:r>
            <w:r>
              <w:rPr>
                <w:spacing w:val="-3"/>
                <w:sz w:val="28"/>
              </w:rPr>
              <w:t xml:space="preserve"> </w:t>
            </w:r>
            <w:r>
              <w:rPr>
                <w:sz w:val="28"/>
              </w:rPr>
              <w:t>is</w:t>
            </w:r>
            <w:r>
              <w:rPr>
                <w:spacing w:val="-3"/>
                <w:sz w:val="28"/>
              </w:rPr>
              <w:t xml:space="preserve"> </w:t>
            </w:r>
            <w:r>
              <w:rPr>
                <w:spacing w:val="-2"/>
                <w:sz w:val="28"/>
              </w:rPr>
              <w:t>responsive.</w:t>
            </w:r>
          </w:p>
        </w:tc>
        <w:tc>
          <w:tcPr>
            <w:tcW w:w="4624" w:type="dxa"/>
          </w:tcPr>
          <w:p w14:paraId="20B15A87">
            <w:pPr>
              <w:pStyle w:val="9"/>
              <w:spacing w:line="317" w:lineRule="exact"/>
              <w:ind w:left="0" w:right="487"/>
              <w:jc w:val="right"/>
              <w:rPr>
                <w:sz w:val="28"/>
              </w:rPr>
            </w:pPr>
            <w:r>
              <w:rPr>
                <w:sz w:val="28"/>
              </w:rPr>
              <w:t>In</w:t>
            </w:r>
            <w:r>
              <w:rPr>
                <w:spacing w:val="-5"/>
                <w:sz w:val="28"/>
              </w:rPr>
              <w:t xml:space="preserve"> </w:t>
            </w:r>
            <w:r>
              <w:rPr>
                <w:sz w:val="28"/>
              </w:rPr>
              <w:t>this</w:t>
            </w:r>
            <w:r>
              <w:rPr>
                <w:spacing w:val="-3"/>
                <w:sz w:val="28"/>
              </w:rPr>
              <w:t xml:space="preserve"> </w:t>
            </w:r>
            <w:r>
              <w:rPr>
                <w:sz w:val="28"/>
              </w:rPr>
              <w:t>case</w:t>
            </w:r>
            <w:r>
              <w:rPr>
                <w:spacing w:val="-3"/>
                <w:sz w:val="28"/>
              </w:rPr>
              <w:t xml:space="preserve"> </w:t>
            </w:r>
            <w:r>
              <w:rPr>
                <w:sz w:val="28"/>
              </w:rPr>
              <w:t>Leadership</w:t>
            </w:r>
            <w:r>
              <w:rPr>
                <w:spacing w:val="-3"/>
                <w:sz w:val="28"/>
              </w:rPr>
              <w:t xml:space="preserve"> </w:t>
            </w:r>
            <w:r>
              <w:rPr>
                <w:sz w:val="28"/>
              </w:rPr>
              <w:t>is</w:t>
            </w:r>
            <w:r>
              <w:rPr>
                <w:spacing w:val="-3"/>
                <w:sz w:val="28"/>
              </w:rPr>
              <w:t xml:space="preserve"> </w:t>
            </w:r>
            <w:r>
              <w:rPr>
                <w:spacing w:val="-2"/>
                <w:sz w:val="28"/>
              </w:rPr>
              <w:t>proactive.</w:t>
            </w:r>
          </w:p>
        </w:tc>
      </w:tr>
      <w:tr w14:paraId="13AC3B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4621" w:type="dxa"/>
          </w:tcPr>
          <w:p w14:paraId="34E75A5F">
            <w:pPr>
              <w:pStyle w:val="9"/>
              <w:tabs>
                <w:tab w:val="left" w:pos="1189"/>
                <w:tab w:val="left" w:pos="2234"/>
                <w:tab w:val="left" w:pos="2910"/>
              </w:tabs>
              <w:spacing w:line="315" w:lineRule="exact"/>
              <w:rPr>
                <w:sz w:val="28"/>
              </w:rPr>
            </w:pPr>
            <w:r>
              <w:fldChar w:fldCharType="begin"/>
            </w:r>
            <w:r>
              <w:instrText xml:space="preserve"> HYPERLINK "https://www.iedunote.com/organizational-culture" \h </w:instrText>
            </w:r>
            <w:r>
              <w:fldChar w:fldCharType="separate"/>
            </w:r>
            <w:r>
              <w:rPr>
                <w:spacing w:val="-2"/>
                <w:sz w:val="28"/>
              </w:rPr>
              <w:t>Works</w:t>
            </w:r>
            <w:r>
              <w:rPr>
                <w:sz w:val="28"/>
              </w:rPr>
              <w:tab/>
            </w:r>
            <w:r>
              <w:rPr>
                <w:spacing w:val="-2"/>
                <w:sz w:val="28"/>
              </w:rPr>
              <w:t>within</w:t>
            </w:r>
            <w:r>
              <w:rPr>
                <w:sz w:val="28"/>
              </w:rPr>
              <w:tab/>
            </w:r>
            <w:r>
              <w:rPr>
                <w:spacing w:val="-5"/>
                <w:sz w:val="28"/>
              </w:rPr>
              <w:t>the</w:t>
            </w:r>
            <w:r>
              <w:rPr>
                <w:sz w:val="28"/>
              </w:rPr>
              <w:tab/>
            </w:r>
            <w:r>
              <w:rPr>
                <w:spacing w:val="-2"/>
                <w:sz w:val="28"/>
              </w:rPr>
              <w:t>organizational</w:t>
            </w:r>
            <w:r>
              <w:rPr>
                <w:spacing w:val="-2"/>
                <w:sz w:val="28"/>
              </w:rPr>
              <w:fldChar w:fldCharType="end"/>
            </w:r>
          </w:p>
          <w:p w14:paraId="69F11DE6">
            <w:pPr>
              <w:pStyle w:val="9"/>
              <w:spacing w:before="50"/>
              <w:rPr>
                <w:sz w:val="28"/>
              </w:rPr>
            </w:pPr>
            <w:r>
              <w:fldChar w:fldCharType="begin"/>
            </w:r>
            <w:r>
              <w:instrText xml:space="preserve"> HYPERLINK "https://www.iedunote.com/organizational-culture" \h </w:instrText>
            </w:r>
            <w:r>
              <w:fldChar w:fldCharType="separate"/>
            </w:r>
            <w:r>
              <w:rPr>
                <w:spacing w:val="-2"/>
                <w:sz w:val="28"/>
              </w:rPr>
              <w:t>culture</w:t>
            </w:r>
            <w:r>
              <w:rPr>
                <w:spacing w:val="-2"/>
                <w:sz w:val="28"/>
              </w:rPr>
              <w:fldChar w:fldCharType="end"/>
            </w:r>
            <w:r>
              <w:rPr>
                <w:spacing w:val="-2"/>
                <w:sz w:val="28"/>
              </w:rPr>
              <w:t>.</w:t>
            </w:r>
          </w:p>
        </w:tc>
        <w:tc>
          <w:tcPr>
            <w:tcW w:w="4624" w:type="dxa"/>
          </w:tcPr>
          <w:p w14:paraId="23D03F31">
            <w:pPr>
              <w:pStyle w:val="9"/>
              <w:spacing w:line="315" w:lineRule="exact"/>
              <w:rPr>
                <w:sz w:val="28"/>
              </w:rPr>
            </w:pPr>
            <w:r>
              <w:fldChar w:fldCharType="begin"/>
            </w:r>
            <w:r>
              <w:instrText xml:space="preserve"> HYPERLINK "https://www.iedunote.com/culture" \h </w:instrText>
            </w:r>
            <w:r>
              <w:fldChar w:fldCharType="separate"/>
            </w:r>
            <w:r>
              <w:rPr>
                <w:sz w:val="28"/>
              </w:rPr>
              <w:t>Works</w:t>
            </w:r>
            <w:r>
              <w:rPr>
                <w:spacing w:val="67"/>
                <w:w w:val="150"/>
                <w:sz w:val="28"/>
              </w:rPr>
              <w:t xml:space="preserve"> </w:t>
            </w:r>
            <w:r>
              <w:rPr>
                <w:sz w:val="28"/>
              </w:rPr>
              <w:t>to</w:t>
            </w:r>
            <w:r>
              <w:rPr>
                <w:spacing w:val="67"/>
                <w:w w:val="150"/>
                <w:sz w:val="28"/>
              </w:rPr>
              <w:t xml:space="preserve"> </w:t>
            </w:r>
            <w:r>
              <w:rPr>
                <w:sz w:val="28"/>
              </w:rPr>
              <w:t>change</w:t>
            </w:r>
            <w:r>
              <w:rPr>
                <w:spacing w:val="66"/>
                <w:w w:val="150"/>
                <w:sz w:val="28"/>
              </w:rPr>
              <w:t xml:space="preserve"> </w:t>
            </w:r>
            <w:r>
              <w:rPr>
                <w:sz w:val="28"/>
              </w:rPr>
              <w:t>the</w:t>
            </w:r>
            <w:r>
              <w:rPr>
                <w:spacing w:val="67"/>
                <w:w w:val="150"/>
                <w:sz w:val="28"/>
              </w:rPr>
              <w:t xml:space="preserve"> </w:t>
            </w:r>
            <w:r>
              <w:rPr>
                <w:spacing w:val="-2"/>
                <w:sz w:val="28"/>
              </w:rPr>
              <w:t>organizational</w:t>
            </w:r>
            <w:r>
              <w:rPr>
                <w:spacing w:val="-2"/>
                <w:sz w:val="28"/>
              </w:rPr>
              <w:fldChar w:fldCharType="end"/>
            </w:r>
          </w:p>
          <w:p w14:paraId="191401B6">
            <w:pPr>
              <w:pStyle w:val="9"/>
              <w:spacing w:before="50"/>
              <w:rPr>
                <w:sz w:val="28"/>
              </w:rPr>
            </w:pPr>
            <w:r>
              <w:fldChar w:fldCharType="begin"/>
            </w:r>
            <w:r>
              <w:instrText xml:space="preserve"> HYPERLINK "https://www.iedunote.com/culture" \h </w:instrText>
            </w:r>
            <w:r>
              <w:fldChar w:fldCharType="separate"/>
            </w:r>
            <w:r>
              <w:rPr>
                <w:sz w:val="28"/>
              </w:rPr>
              <w:t>culture</w:t>
            </w:r>
            <w:r>
              <w:rPr>
                <w:spacing w:val="-9"/>
                <w:sz w:val="28"/>
              </w:rPr>
              <w:t xml:space="preserve"> </w:t>
            </w:r>
            <w:r>
              <w:rPr>
                <w:sz w:val="28"/>
              </w:rPr>
              <w:t>by</w:t>
            </w:r>
            <w:r>
              <w:rPr>
                <w:spacing w:val="-7"/>
                <w:sz w:val="28"/>
              </w:rPr>
              <w:t xml:space="preserve"> </w:t>
            </w:r>
            <w:r>
              <w:rPr>
                <w:sz w:val="28"/>
              </w:rPr>
              <w:t>implementing</w:t>
            </w:r>
            <w:r>
              <w:rPr>
                <w:spacing w:val="-3"/>
                <w:sz w:val="28"/>
              </w:rPr>
              <w:t xml:space="preserve"> </w:t>
            </w:r>
            <w:r>
              <w:rPr>
                <w:sz w:val="28"/>
              </w:rPr>
              <w:t>new</w:t>
            </w:r>
            <w:r>
              <w:rPr>
                <w:spacing w:val="-4"/>
                <w:sz w:val="28"/>
              </w:rPr>
              <w:t xml:space="preserve"> </w:t>
            </w:r>
            <w:r>
              <w:rPr>
                <w:spacing w:val="-2"/>
                <w:sz w:val="28"/>
              </w:rPr>
              <w:t>ideas</w:t>
            </w:r>
            <w:r>
              <w:rPr>
                <w:spacing w:val="-2"/>
                <w:sz w:val="28"/>
              </w:rPr>
              <w:fldChar w:fldCharType="end"/>
            </w:r>
            <w:r>
              <w:rPr>
                <w:spacing w:val="-2"/>
                <w:sz w:val="28"/>
              </w:rPr>
              <w:t>.</w:t>
            </w:r>
          </w:p>
        </w:tc>
      </w:tr>
      <w:tr w14:paraId="2FE24B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4621" w:type="dxa"/>
          </w:tcPr>
          <w:p w14:paraId="068F8F0C">
            <w:pPr>
              <w:pStyle w:val="9"/>
              <w:spacing w:line="276" w:lineRule="auto"/>
              <w:rPr>
                <w:sz w:val="28"/>
              </w:rPr>
            </w:pPr>
            <w:r>
              <w:rPr>
                <w:sz w:val="28"/>
              </w:rPr>
              <w:t>Employees achieve objectives through rewards</w:t>
            </w:r>
            <w:r>
              <w:rPr>
                <w:spacing w:val="45"/>
                <w:w w:val="150"/>
                <w:sz w:val="28"/>
              </w:rPr>
              <w:t xml:space="preserve"> </w:t>
            </w:r>
            <w:r>
              <w:rPr>
                <w:sz w:val="28"/>
              </w:rPr>
              <w:t>and</w:t>
            </w:r>
            <w:r>
              <w:rPr>
                <w:spacing w:val="78"/>
                <w:sz w:val="28"/>
              </w:rPr>
              <w:t xml:space="preserve"> </w:t>
            </w:r>
            <w:r>
              <w:rPr>
                <w:sz w:val="28"/>
              </w:rPr>
              <w:t>punishments</w:t>
            </w:r>
            <w:r>
              <w:rPr>
                <w:spacing w:val="78"/>
                <w:sz w:val="28"/>
              </w:rPr>
              <w:t xml:space="preserve"> </w:t>
            </w:r>
            <w:r>
              <w:rPr>
                <w:sz w:val="28"/>
              </w:rPr>
              <w:t>set</w:t>
            </w:r>
            <w:r>
              <w:rPr>
                <w:spacing w:val="77"/>
                <w:sz w:val="28"/>
              </w:rPr>
              <w:t xml:space="preserve"> </w:t>
            </w:r>
            <w:r>
              <w:rPr>
                <w:sz w:val="28"/>
              </w:rPr>
              <w:t>by</w:t>
            </w:r>
            <w:r>
              <w:rPr>
                <w:spacing w:val="76"/>
                <w:sz w:val="28"/>
              </w:rPr>
              <w:t xml:space="preserve"> </w:t>
            </w:r>
            <w:r>
              <w:rPr>
                <w:spacing w:val="-5"/>
                <w:sz w:val="28"/>
              </w:rPr>
              <w:t>the</w:t>
            </w:r>
          </w:p>
          <w:p w14:paraId="6FFA8551">
            <w:pPr>
              <w:pStyle w:val="9"/>
              <w:rPr>
                <w:sz w:val="28"/>
              </w:rPr>
            </w:pPr>
            <w:r>
              <w:rPr>
                <w:spacing w:val="-2"/>
                <w:sz w:val="28"/>
              </w:rPr>
              <w:t>leader.</w:t>
            </w:r>
          </w:p>
        </w:tc>
        <w:tc>
          <w:tcPr>
            <w:tcW w:w="4624" w:type="dxa"/>
          </w:tcPr>
          <w:p w14:paraId="3D686EAB">
            <w:pPr>
              <w:pStyle w:val="9"/>
              <w:spacing w:line="276" w:lineRule="auto"/>
              <w:rPr>
                <w:sz w:val="28"/>
              </w:rPr>
            </w:pPr>
            <w:r>
              <w:rPr>
                <w:sz w:val="28"/>
              </w:rPr>
              <w:t>Employees achieve objectives through higher ideals and moral values.</w:t>
            </w:r>
          </w:p>
        </w:tc>
      </w:tr>
    </w:tbl>
    <w:p w14:paraId="08AE594C">
      <w:pPr>
        <w:pStyle w:val="9"/>
        <w:spacing w:after="0" w:line="276" w:lineRule="auto"/>
        <w:rPr>
          <w:sz w:val="28"/>
        </w:rPr>
        <w:sectPr>
          <w:pgSz w:w="11910" w:h="16840"/>
          <w:pgMar w:top="1660" w:right="1275" w:bottom="1200" w:left="1275" w:header="0" w:footer="1003" w:gutter="0"/>
          <w:cols w:space="720" w:num="1"/>
        </w:sectPr>
      </w:pPr>
    </w:p>
    <w:tbl>
      <w:tblPr>
        <w:tblStyle w:val="4"/>
        <w:tblW w:w="0" w:type="auto"/>
        <w:tblInd w:w="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21"/>
        <w:gridCol w:w="4624"/>
      </w:tblGrid>
      <w:tr w14:paraId="5F1F6F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4621" w:type="dxa"/>
          </w:tcPr>
          <w:p w14:paraId="1A113372">
            <w:pPr>
              <w:pStyle w:val="9"/>
              <w:spacing w:line="315" w:lineRule="exact"/>
              <w:rPr>
                <w:sz w:val="28"/>
              </w:rPr>
            </w:pPr>
            <w:r>
              <w:rPr>
                <w:sz w:val="28"/>
              </w:rPr>
              <w:t>Motivates</w:t>
            </w:r>
            <w:r>
              <w:rPr>
                <w:spacing w:val="48"/>
                <w:w w:val="150"/>
                <w:sz w:val="28"/>
              </w:rPr>
              <w:t xml:space="preserve"> </w:t>
            </w:r>
            <w:r>
              <w:rPr>
                <w:sz w:val="28"/>
              </w:rPr>
              <w:t>followers</w:t>
            </w:r>
            <w:r>
              <w:rPr>
                <w:spacing w:val="48"/>
                <w:w w:val="150"/>
                <w:sz w:val="28"/>
              </w:rPr>
              <w:t xml:space="preserve"> </w:t>
            </w:r>
            <w:r>
              <w:rPr>
                <w:sz w:val="28"/>
              </w:rPr>
              <w:t>by</w:t>
            </w:r>
            <w:r>
              <w:rPr>
                <w:spacing w:val="46"/>
                <w:w w:val="150"/>
                <w:sz w:val="28"/>
              </w:rPr>
              <w:t xml:space="preserve"> </w:t>
            </w:r>
            <w:r>
              <w:rPr>
                <w:sz w:val="28"/>
              </w:rPr>
              <w:t>appealing</w:t>
            </w:r>
            <w:r>
              <w:rPr>
                <w:spacing w:val="48"/>
                <w:w w:val="150"/>
                <w:sz w:val="28"/>
              </w:rPr>
              <w:t xml:space="preserve"> </w:t>
            </w:r>
            <w:r>
              <w:rPr>
                <w:spacing w:val="-5"/>
                <w:sz w:val="28"/>
              </w:rPr>
              <w:t>to</w:t>
            </w:r>
          </w:p>
          <w:p w14:paraId="1C574249">
            <w:pPr>
              <w:pStyle w:val="9"/>
              <w:spacing w:before="48"/>
              <w:rPr>
                <w:sz w:val="28"/>
              </w:rPr>
            </w:pPr>
            <w:r>
              <w:rPr>
                <w:sz w:val="28"/>
              </w:rPr>
              <w:t>their</w:t>
            </w:r>
            <w:r>
              <w:rPr>
                <w:spacing w:val="-7"/>
                <w:sz w:val="28"/>
              </w:rPr>
              <w:t xml:space="preserve"> </w:t>
            </w:r>
            <w:r>
              <w:rPr>
                <w:sz w:val="28"/>
              </w:rPr>
              <w:t>self-</w:t>
            </w:r>
            <w:r>
              <w:rPr>
                <w:spacing w:val="-2"/>
                <w:sz w:val="28"/>
              </w:rPr>
              <w:t>interest.</w:t>
            </w:r>
          </w:p>
        </w:tc>
        <w:tc>
          <w:tcPr>
            <w:tcW w:w="4624" w:type="dxa"/>
          </w:tcPr>
          <w:p w14:paraId="6989326F">
            <w:pPr>
              <w:pStyle w:val="9"/>
              <w:spacing w:line="315" w:lineRule="exact"/>
              <w:rPr>
                <w:sz w:val="28"/>
              </w:rPr>
            </w:pPr>
            <w:r>
              <w:rPr>
                <w:sz w:val="28"/>
              </w:rPr>
              <w:t>Motivates</w:t>
            </w:r>
            <w:r>
              <w:rPr>
                <w:spacing w:val="77"/>
                <w:w w:val="150"/>
                <w:sz w:val="28"/>
              </w:rPr>
              <w:t xml:space="preserve"> </w:t>
            </w:r>
            <w:r>
              <w:rPr>
                <w:sz w:val="28"/>
              </w:rPr>
              <w:t>followers</w:t>
            </w:r>
            <w:r>
              <w:rPr>
                <w:spacing w:val="75"/>
                <w:w w:val="150"/>
                <w:sz w:val="28"/>
              </w:rPr>
              <w:t xml:space="preserve"> </w:t>
            </w:r>
            <w:r>
              <w:rPr>
                <w:sz w:val="28"/>
              </w:rPr>
              <w:t>by</w:t>
            </w:r>
            <w:r>
              <w:rPr>
                <w:spacing w:val="73"/>
                <w:w w:val="150"/>
                <w:sz w:val="28"/>
              </w:rPr>
              <w:t xml:space="preserve"> </w:t>
            </w:r>
            <w:r>
              <w:rPr>
                <w:spacing w:val="-2"/>
                <w:sz w:val="28"/>
              </w:rPr>
              <w:t>encouraging</w:t>
            </w:r>
          </w:p>
          <w:p w14:paraId="560FC241">
            <w:pPr>
              <w:pStyle w:val="9"/>
              <w:spacing w:before="48"/>
              <w:rPr>
                <w:sz w:val="28"/>
              </w:rPr>
            </w:pPr>
            <w:r>
              <w:rPr>
                <w:sz w:val="28"/>
              </w:rPr>
              <w:t>them</w:t>
            </w:r>
            <w:r>
              <w:rPr>
                <w:spacing w:val="-8"/>
                <w:sz w:val="28"/>
              </w:rPr>
              <w:t xml:space="preserve"> </w:t>
            </w:r>
            <w:r>
              <w:rPr>
                <w:sz w:val="28"/>
              </w:rPr>
              <w:t>to</w:t>
            </w:r>
            <w:r>
              <w:rPr>
                <w:spacing w:val="-2"/>
                <w:sz w:val="28"/>
              </w:rPr>
              <w:t xml:space="preserve"> </w:t>
            </w:r>
            <w:r>
              <w:rPr>
                <w:sz w:val="28"/>
              </w:rPr>
              <w:t>put</w:t>
            </w:r>
            <w:r>
              <w:rPr>
                <w:spacing w:val="-1"/>
                <w:sz w:val="28"/>
              </w:rPr>
              <w:t xml:space="preserve"> </w:t>
            </w:r>
            <w:r>
              <w:rPr>
                <w:sz w:val="28"/>
              </w:rPr>
              <w:t>group</w:t>
            </w:r>
            <w:r>
              <w:rPr>
                <w:spacing w:val="-6"/>
                <w:sz w:val="28"/>
              </w:rPr>
              <w:t xml:space="preserve"> </w:t>
            </w:r>
            <w:r>
              <w:rPr>
                <w:sz w:val="28"/>
              </w:rPr>
              <w:t>interests</w:t>
            </w:r>
            <w:r>
              <w:rPr>
                <w:spacing w:val="-1"/>
                <w:sz w:val="28"/>
              </w:rPr>
              <w:t xml:space="preserve"> </w:t>
            </w:r>
            <w:r>
              <w:rPr>
                <w:spacing w:val="-2"/>
                <w:sz w:val="28"/>
              </w:rPr>
              <w:t>first.</w:t>
            </w:r>
          </w:p>
        </w:tc>
      </w:tr>
      <w:tr w14:paraId="5702C3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0" w:hRule="atLeast"/>
        </w:trPr>
        <w:tc>
          <w:tcPr>
            <w:tcW w:w="4621" w:type="dxa"/>
          </w:tcPr>
          <w:p w14:paraId="62E18E60">
            <w:pPr>
              <w:pStyle w:val="9"/>
              <w:spacing w:line="320" w:lineRule="exact"/>
              <w:rPr>
                <w:b/>
                <w:sz w:val="28"/>
              </w:rPr>
            </w:pPr>
            <w:r>
              <w:rPr>
                <w:b/>
                <w:spacing w:val="-2"/>
                <w:sz w:val="28"/>
              </w:rPr>
              <w:t>Management-by-exception</w:t>
            </w:r>
          </w:p>
          <w:p w14:paraId="7C22EE6E">
            <w:pPr>
              <w:pStyle w:val="9"/>
              <w:spacing w:before="43" w:line="276" w:lineRule="auto"/>
              <w:rPr>
                <w:sz w:val="28"/>
              </w:rPr>
            </w:pPr>
            <w:r>
              <w:rPr>
                <w:sz w:val="28"/>
              </w:rPr>
              <w:t>maintain</w:t>
            </w:r>
            <w:r>
              <w:rPr>
                <w:spacing w:val="30"/>
                <w:sz w:val="28"/>
              </w:rPr>
              <w:t xml:space="preserve"> </w:t>
            </w:r>
            <w:r>
              <w:rPr>
                <w:sz w:val="28"/>
              </w:rPr>
              <w:t>the</w:t>
            </w:r>
            <w:r>
              <w:rPr>
                <w:spacing w:val="32"/>
                <w:sz w:val="28"/>
              </w:rPr>
              <w:t xml:space="preserve"> </w:t>
            </w:r>
            <w:r>
              <w:rPr>
                <w:sz w:val="28"/>
              </w:rPr>
              <w:t>status</w:t>
            </w:r>
            <w:r>
              <w:rPr>
                <w:spacing w:val="30"/>
                <w:sz w:val="28"/>
              </w:rPr>
              <w:t xml:space="preserve"> </w:t>
            </w:r>
            <w:r>
              <w:rPr>
                <w:sz w:val="28"/>
              </w:rPr>
              <w:t>quo;</w:t>
            </w:r>
            <w:r>
              <w:rPr>
                <w:spacing w:val="30"/>
                <w:sz w:val="28"/>
              </w:rPr>
              <w:t xml:space="preserve"> </w:t>
            </w:r>
            <w:r>
              <w:rPr>
                <w:sz w:val="28"/>
              </w:rPr>
              <w:t>stress</w:t>
            </w:r>
            <w:r>
              <w:rPr>
                <w:spacing w:val="32"/>
                <w:sz w:val="28"/>
              </w:rPr>
              <w:t xml:space="preserve"> </w:t>
            </w:r>
            <w:r>
              <w:rPr>
                <w:sz w:val="28"/>
              </w:rPr>
              <w:t>correct actions to improve performance.</w:t>
            </w:r>
          </w:p>
        </w:tc>
        <w:tc>
          <w:tcPr>
            <w:tcW w:w="4624" w:type="dxa"/>
          </w:tcPr>
          <w:p w14:paraId="63E2A6F6">
            <w:pPr>
              <w:pStyle w:val="9"/>
              <w:tabs>
                <w:tab w:val="left" w:pos="2894"/>
              </w:tabs>
              <w:spacing w:line="273" w:lineRule="auto"/>
              <w:ind w:right="99"/>
              <w:jc w:val="both"/>
              <w:rPr>
                <w:sz w:val="28"/>
              </w:rPr>
            </w:pPr>
            <w:r>
              <w:rPr>
                <w:b/>
                <w:spacing w:val="-2"/>
                <w:sz w:val="28"/>
              </w:rPr>
              <w:t>Individualized</w:t>
            </w:r>
            <w:r>
              <w:rPr>
                <w:b/>
                <w:sz w:val="28"/>
              </w:rPr>
              <w:tab/>
            </w:r>
            <w:r>
              <w:rPr>
                <w:b/>
                <w:spacing w:val="-2"/>
                <w:sz w:val="28"/>
              </w:rPr>
              <w:t xml:space="preserve">consideration </w:t>
            </w:r>
            <w:r>
              <w:rPr>
                <w:sz w:val="28"/>
              </w:rPr>
              <w:t>Each behaviour is directed to each individual</w:t>
            </w:r>
            <w:r>
              <w:rPr>
                <w:spacing w:val="-4"/>
                <w:sz w:val="28"/>
              </w:rPr>
              <w:t xml:space="preserve"> </w:t>
            </w:r>
            <w:r>
              <w:rPr>
                <w:sz w:val="28"/>
              </w:rPr>
              <w:t>to</w:t>
            </w:r>
            <w:r>
              <w:rPr>
                <w:spacing w:val="-4"/>
                <w:sz w:val="28"/>
              </w:rPr>
              <w:t xml:space="preserve"> </w:t>
            </w:r>
            <w:r>
              <w:rPr>
                <w:sz w:val="28"/>
              </w:rPr>
              <w:t>express</w:t>
            </w:r>
            <w:r>
              <w:rPr>
                <w:spacing w:val="-6"/>
                <w:sz w:val="28"/>
              </w:rPr>
              <w:t xml:space="preserve"> </w:t>
            </w:r>
            <w:r>
              <w:rPr>
                <w:sz w:val="28"/>
              </w:rPr>
              <w:t>consideration</w:t>
            </w:r>
            <w:r>
              <w:rPr>
                <w:spacing w:val="-3"/>
                <w:sz w:val="28"/>
              </w:rPr>
              <w:t xml:space="preserve"> </w:t>
            </w:r>
            <w:r>
              <w:rPr>
                <w:spacing w:val="-5"/>
                <w:sz w:val="28"/>
              </w:rPr>
              <w:t>and</w:t>
            </w:r>
          </w:p>
          <w:p w14:paraId="0B3F1886">
            <w:pPr>
              <w:pStyle w:val="9"/>
              <w:spacing w:before="3"/>
              <w:rPr>
                <w:sz w:val="28"/>
              </w:rPr>
            </w:pPr>
            <w:r>
              <w:rPr>
                <w:spacing w:val="-2"/>
                <w:sz w:val="28"/>
              </w:rPr>
              <w:t>support.</w:t>
            </w:r>
          </w:p>
        </w:tc>
      </w:tr>
      <w:tr w14:paraId="387179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4621" w:type="dxa"/>
          </w:tcPr>
          <w:p w14:paraId="09502C3D">
            <w:pPr>
              <w:pStyle w:val="9"/>
              <w:spacing w:line="276" w:lineRule="auto"/>
              <w:ind w:right="41"/>
              <w:rPr>
                <w:sz w:val="28"/>
              </w:rPr>
            </w:pPr>
            <w:r>
              <w:rPr>
                <w:sz w:val="28"/>
              </w:rPr>
              <w:t>Intellectual</w:t>
            </w:r>
            <w:r>
              <w:rPr>
                <w:spacing w:val="40"/>
                <w:sz w:val="28"/>
              </w:rPr>
              <w:t xml:space="preserve"> </w:t>
            </w:r>
            <w:r>
              <w:rPr>
                <w:sz w:val="28"/>
              </w:rPr>
              <w:t>stimulation</w:t>
            </w:r>
            <w:r>
              <w:rPr>
                <w:spacing w:val="40"/>
                <w:sz w:val="28"/>
              </w:rPr>
              <w:t xml:space="preserve"> </w:t>
            </w:r>
            <w:r>
              <w:rPr>
                <w:sz w:val="28"/>
              </w:rPr>
              <w:t>or</w:t>
            </w:r>
            <w:r>
              <w:rPr>
                <w:spacing w:val="40"/>
                <w:sz w:val="28"/>
              </w:rPr>
              <w:t xml:space="preserve"> </w:t>
            </w:r>
            <w:r>
              <w:rPr>
                <w:sz w:val="28"/>
              </w:rPr>
              <w:t>motivation is zero.</w:t>
            </w:r>
          </w:p>
        </w:tc>
        <w:tc>
          <w:tcPr>
            <w:tcW w:w="4624" w:type="dxa"/>
          </w:tcPr>
          <w:p w14:paraId="5DB78905">
            <w:pPr>
              <w:pStyle w:val="9"/>
              <w:tabs>
                <w:tab w:val="left" w:pos="3159"/>
              </w:tabs>
              <w:spacing w:line="320" w:lineRule="exact"/>
              <w:rPr>
                <w:b/>
                <w:sz w:val="28"/>
              </w:rPr>
            </w:pPr>
            <w:r>
              <w:rPr>
                <w:b/>
                <w:spacing w:val="-2"/>
                <w:sz w:val="28"/>
              </w:rPr>
              <w:t>Intellectual</w:t>
            </w:r>
            <w:r>
              <w:rPr>
                <w:b/>
                <w:sz w:val="28"/>
              </w:rPr>
              <w:tab/>
            </w:r>
            <w:r>
              <w:rPr>
                <w:b/>
                <w:spacing w:val="-2"/>
                <w:sz w:val="28"/>
              </w:rPr>
              <w:t>stimulation</w:t>
            </w:r>
          </w:p>
          <w:p w14:paraId="66457990">
            <w:pPr>
              <w:pStyle w:val="9"/>
              <w:spacing w:before="6" w:line="372" w:lineRule="exact"/>
              <w:ind w:right="32"/>
              <w:rPr>
                <w:sz w:val="28"/>
              </w:rPr>
            </w:pPr>
            <w:r>
              <w:rPr>
                <w:sz w:val="28"/>
              </w:rPr>
              <w:t>Promote creative and innovative ideas to solve problems.</w:t>
            </w:r>
          </w:p>
        </w:tc>
      </w:tr>
    </w:tbl>
    <w:p w14:paraId="5C1B81FC">
      <w:pPr>
        <w:pStyle w:val="5"/>
      </w:pPr>
    </w:p>
    <w:p w14:paraId="638C2141">
      <w:pPr>
        <w:pStyle w:val="5"/>
        <w:spacing w:before="119"/>
      </w:pPr>
    </w:p>
    <w:p w14:paraId="58D7B137">
      <w:pPr>
        <w:spacing w:before="0"/>
        <w:ind w:left="165" w:right="0" w:firstLine="0"/>
        <w:jc w:val="left"/>
        <w:rPr>
          <w:b/>
          <w:sz w:val="28"/>
        </w:rPr>
      </w:pPr>
      <w:r>
        <w:rPr>
          <w:b/>
          <w:color w:val="151515"/>
          <w:spacing w:val="-2"/>
          <w:sz w:val="28"/>
        </w:rPr>
        <w:t>Conclusion</w:t>
      </w:r>
    </w:p>
    <w:p w14:paraId="1346F0BA">
      <w:pPr>
        <w:pStyle w:val="5"/>
        <w:spacing w:before="90"/>
        <w:rPr>
          <w:b/>
        </w:rPr>
      </w:pPr>
    </w:p>
    <w:p w14:paraId="53A2FC50">
      <w:pPr>
        <w:pStyle w:val="5"/>
        <w:spacing w:line="276" w:lineRule="auto"/>
        <w:ind w:left="165" w:right="164"/>
        <w:jc w:val="both"/>
      </w:pPr>
      <w:r>
        <w:t>Creating a high-performance workforce has become increasingly important and to do so business leaders must be able to inspire organizational members to go beyond their task requirements.</w:t>
      </w:r>
    </w:p>
    <w:p w14:paraId="5B88F49C">
      <w:pPr>
        <w:pStyle w:val="5"/>
        <w:spacing w:before="48"/>
      </w:pPr>
    </w:p>
    <w:p w14:paraId="75BE00D1">
      <w:pPr>
        <w:pStyle w:val="5"/>
        <w:spacing w:line="276" w:lineRule="auto"/>
        <w:ind w:left="165" w:right="163"/>
        <w:jc w:val="both"/>
      </w:pPr>
      <w:r>
        <w:t>As a result, new concepts of leadership have emerged transformational leadership is one of them. In many organizations, both transactional and transformational leadership are needed. The transactional leaders ensure that routine work is done reliably, while the transformational leaders look after initiatives that add value.</w:t>
      </w:r>
    </w:p>
    <w:p w14:paraId="05782EC9">
      <w:pPr>
        <w:pStyle w:val="5"/>
        <w:rPr>
          <w:sz w:val="20"/>
        </w:rPr>
      </w:pPr>
    </w:p>
    <w:p w14:paraId="2D7C882B">
      <w:pPr>
        <w:pStyle w:val="5"/>
        <w:rPr>
          <w:sz w:val="20"/>
        </w:rPr>
      </w:pPr>
    </w:p>
    <w:p w14:paraId="37374E1E">
      <w:pPr>
        <w:pStyle w:val="5"/>
        <w:spacing w:before="226"/>
        <w:rPr>
          <w:sz w:val="20"/>
        </w:rPr>
      </w:pPr>
      <w:r>
        <w:rPr>
          <w:sz w:val="20"/>
        </w:rPr>
        <mc:AlternateContent>
          <mc:Choice Requires="wps">
            <w:drawing>
              <wp:anchor distT="0" distB="0" distL="0" distR="0" simplePos="0" relativeHeight="251660288" behindDoc="1" locked="0" layoutInCell="1" allowOverlap="1">
                <wp:simplePos x="0" y="0"/>
                <wp:positionH relativeFrom="page">
                  <wp:posOffset>2122805</wp:posOffset>
                </wp:positionH>
                <wp:positionV relativeFrom="paragraph">
                  <wp:posOffset>304800</wp:posOffset>
                </wp:positionV>
                <wp:extent cx="331724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3317240" cy="1270"/>
                        </a:xfrm>
                        <a:custGeom>
                          <a:avLst/>
                          <a:gdLst/>
                          <a:ahLst/>
                          <a:cxnLst/>
                          <a:rect l="l" t="t" r="r" b="b"/>
                          <a:pathLst>
                            <a:path w="3317240">
                              <a:moveTo>
                                <a:pt x="0" y="0"/>
                              </a:moveTo>
                              <a:lnTo>
                                <a:pt x="3316800" y="0"/>
                              </a:lnTo>
                            </a:path>
                          </a:pathLst>
                        </a:custGeom>
                        <a:ln w="13158">
                          <a:solidFill>
                            <a:srgbClr val="000000"/>
                          </a:solidFill>
                          <a:prstDash val="sysDash"/>
                        </a:ln>
                      </wps:spPr>
                      <wps:bodyPr wrap="square" lIns="0" tIns="0" rIns="0" bIns="0" rtlCol="0">
                        <a:noAutofit/>
                      </wps:bodyPr>
                    </wps:wsp>
                  </a:graphicData>
                </a:graphic>
              </wp:anchor>
            </w:drawing>
          </mc:Choice>
          <mc:Fallback>
            <w:pict>
              <v:shape id="Graphic 3" o:spid="_x0000_s1026" o:spt="100" style="position:absolute;left:0pt;margin-left:167.15pt;margin-top:24pt;height:0.1pt;width:261.2pt;mso-position-horizontal-relative:page;mso-wrap-distance-bottom:0pt;mso-wrap-distance-top:0pt;z-index:-251656192;mso-width-relative:page;mso-height-relative:page;" filled="f" stroked="t" coordsize="3317240,1" o:gfxdata="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2Ablx2gAAAAkBAAAP&#10;AAAAAAAAAAEAIAAAACIAAABkcnMvZG93bnJldi54bWxQSwECFAAUAAAACACHTuJApKl4YxYCAAB9&#10;BAAADgAAAAAAAAABACAAAAApAQAAZHJzL2Uyb0RvYy54bWxQSwUGAAAAAAYABgBZAQAAsQUAAAAA&#10;" path="m0,0l3316800,0e">
                <v:fill on="f" focussize="0,0"/>
                <v:stroke weight="1.03606299212598pt" color="#000000" joinstyle="round" dashstyle="3 1"/>
                <v:imagedata o:title=""/>
                <o:lock v:ext="edit" aspectratio="f"/>
                <v:textbox inset="0mm,0mm,0mm,0mm"/>
                <w10:wrap type="topAndBottom"/>
              </v:shape>
            </w:pict>
          </mc:Fallback>
        </mc:AlternateContent>
      </w:r>
    </w:p>
    <w:sectPr>
      <w:type w:val="continuous"/>
      <w:pgSz w:w="11910" w:h="16840"/>
      <w:pgMar w:top="1400" w:right="1275" w:bottom="1200" w:left="1275" w:header="0" w:footer="100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942309">
    <w:pPr>
      <w:pStyle w:val="5"/>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6539230</wp:posOffset>
              </wp:positionH>
              <wp:positionV relativeFrom="page">
                <wp:posOffset>9915525</wp:posOffset>
              </wp:positionV>
              <wp:extent cx="16002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160020" cy="165735"/>
                      </a:xfrm>
                      <a:prstGeom prst="rect">
                        <a:avLst/>
                      </a:prstGeom>
                    </wps:spPr>
                    <wps:txbx>
                      <w:txbxContent>
                        <w:p w14:paraId="3D68FE0C">
                          <w:pPr>
                            <w:spacing w:before="0" w:line="245" w:lineRule="exact"/>
                            <w:ind w:left="60" w:right="0" w:firstLine="0"/>
                            <w:jc w:val="left"/>
                            <w:rPr>
                              <w:rFonts w:ascii="Calibri"/>
                              <w:sz w:val="22"/>
                            </w:rPr>
                          </w:pPr>
                          <w:r>
                            <w:rPr>
                              <w:rFonts w:ascii="Calibri"/>
                              <w:spacing w:val="-10"/>
                              <w:sz w:val="22"/>
                            </w:rPr>
                            <w:fldChar w:fldCharType="begin"/>
                          </w:r>
                          <w:r>
                            <w:rPr>
                              <w:rFonts w:ascii="Calibri"/>
                              <w:spacing w:val="-10"/>
                              <w:sz w:val="22"/>
                            </w:rPr>
                            <w:instrText xml:space="preserve">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514.9pt;margin-top:780.75pt;height:13.05pt;width:12.6pt;mso-position-horizontal-relative:page;mso-position-vertical-relative:page;z-index:-251657216;mso-width-relative:page;mso-height-relative:page;" filled="f" stroked="f" coordsize="21600,21600" o:gfxdata="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0&#10;tKRz2wAAAA8BAAAPAAAAAAAAAAEAIAAAACIAAABkcnMvZG93bnJldi54bWxQSwECFAAUAAAACACH&#10;TuJASP3iUa8BAABzAwAADgAAAAAAAAABACAAAAAqAQAAZHJzL2Uyb0RvYy54bWxQSwUGAAAAAAYA&#10;BgBZAQAASwUAAAAA&#10;">
              <v:fill on="f" focussize="0,0"/>
              <v:stroke on="f"/>
              <v:imagedata o:title=""/>
              <o:lock v:ext="edit" aspectratio="f"/>
              <v:textbox inset="0mm,0mm,0mm,0mm">
                <w:txbxContent>
                  <w:p w14:paraId="3D68FE0C">
                    <w:pPr>
                      <w:spacing w:before="0" w:line="245" w:lineRule="exact"/>
                      <w:ind w:left="60" w:right="0" w:firstLine="0"/>
                      <w:jc w:val="left"/>
                      <w:rPr>
                        <w:rFonts w:ascii="Calibri"/>
                        <w:sz w:val="22"/>
                      </w:rPr>
                    </w:pPr>
                    <w:r>
                      <w:rPr>
                        <w:rFonts w:ascii="Calibri"/>
                        <w:spacing w:val="-10"/>
                        <w:sz w:val="22"/>
                      </w:rPr>
                      <w:fldChar w:fldCharType="begin"/>
                    </w:r>
                    <w:r>
                      <w:rPr>
                        <w:rFonts w:ascii="Calibri"/>
                        <w:spacing w:val="-10"/>
                        <w:sz w:val="22"/>
                      </w:rPr>
                      <w:instrText xml:space="preserve">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410" w:hanging="360"/>
      </w:pPr>
      <w:rPr>
        <w:rFonts w:hint="default" w:ascii="Wingdings" w:hAnsi="Wingdings" w:eastAsia="Wingdings" w:cs="Wingdings"/>
        <w:b w:val="0"/>
        <w:bCs w:val="0"/>
        <w:i w:val="0"/>
        <w:iCs w:val="0"/>
        <w:spacing w:val="0"/>
        <w:w w:val="99"/>
        <w:sz w:val="32"/>
        <w:szCs w:val="32"/>
        <w:lang w:val="en-US" w:eastAsia="en-US" w:bidi="ar-SA"/>
      </w:rPr>
    </w:lvl>
    <w:lvl w:ilvl="1" w:tentative="0">
      <w:start w:val="0"/>
      <w:numFmt w:val="bullet"/>
      <w:lvlText w:val="•"/>
      <w:lvlJc w:val="left"/>
      <w:pPr>
        <w:ind w:left="1277" w:hanging="360"/>
      </w:pPr>
      <w:rPr>
        <w:rFonts w:hint="default"/>
        <w:lang w:val="en-US" w:eastAsia="en-US" w:bidi="ar-SA"/>
      </w:rPr>
    </w:lvl>
    <w:lvl w:ilvl="2" w:tentative="0">
      <w:start w:val="0"/>
      <w:numFmt w:val="bullet"/>
      <w:lvlText w:val="•"/>
      <w:lvlJc w:val="left"/>
      <w:pPr>
        <w:ind w:left="2135" w:hanging="360"/>
      </w:pPr>
      <w:rPr>
        <w:rFonts w:hint="default"/>
        <w:lang w:val="en-US" w:eastAsia="en-US" w:bidi="ar-SA"/>
      </w:rPr>
    </w:lvl>
    <w:lvl w:ilvl="3" w:tentative="0">
      <w:start w:val="0"/>
      <w:numFmt w:val="bullet"/>
      <w:lvlText w:val="•"/>
      <w:lvlJc w:val="left"/>
      <w:pPr>
        <w:ind w:left="2993" w:hanging="360"/>
      </w:pPr>
      <w:rPr>
        <w:rFonts w:hint="default"/>
        <w:lang w:val="en-US" w:eastAsia="en-US" w:bidi="ar-SA"/>
      </w:rPr>
    </w:lvl>
    <w:lvl w:ilvl="4" w:tentative="0">
      <w:start w:val="0"/>
      <w:numFmt w:val="bullet"/>
      <w:lvlText w:val="•"/>
      <w:lvlJc w:val="left"/>
      <w:pPr>
        <w:ind w:left="3851" w:hanging="360"/>
      </w:pPr>
      <w:rPr>
        <w:rFonts w:hint="default"/>
        <w:lang w:val="en-US" w:eastAsia="en-US" w:bidi="ar-SA"/>
      </w:rPr>
    </w:lvl>
    <w:lvl w:ilvl="5" w:tentative="0">
      <w:start w:val="0"/>
      <w:numFmt w:val="bullet"/>
      <w:lvlText w:val="•"/>
      <w:lvlJc w:val="left"/>
      <w:pPr>
        <w:ind w:left="4709" w:hanging="360"/>
      </w:pPr>
      <w:rPr>
        <w:rFonts w:hint="default"/>
        <w:lang w:val="en-US" w:eastAsia="en-US" w:bidi="ar-SA"/>
      </w:rPr>
    </w:lvl>
    <w:lvl w:ilvl="6" w:tentative="0">
      <w:start w:val="0"/>
      <w:numFmt w:val="bullet"/>
      <w:lvlText w:val="•"/>
      <w:lvlJc w:val="left"/>
      <w:pPr>
        <w:ind w:left="5566" w:hanging="360"/>
      </w:pPr>
      <w:rPr>
        <w:rFonts w:hint="default"/>
        <w:lang w:val="en-US" w:eastAsia="en-US" w:bidi="ar-SA"/>
      </w:rPr>
    </w:lvl>
    <w:lvl w:ilvl="7" w:tentative="0">
      <w:start w:val="0"/>
      <w:numFmt w:val="bullet"/>
      <w:lvlText w:val="•"/>
      <w:lvlJc w:val="left"/>
      <w:pPr>
        <w:ind w:left="6424" w:hanging="360"/>
      </w:pPr>
      <w:rPr>
        <w:rFonts w:hint="default"/>
        <w:lang w:val="en-US" w:eastAsia="en-US" w:bidi="ar-SA"/>
      </w:rPr>
    </w:lvl>
    <w:lvl w:ilvl="8" w:tentative="0">
      <w:start w:val="0"/>
      <w:numFmt w:val="bullet"/>
      <w:lvlText w:val="•"/>
      <w:lvlJc w:val="left"/>
      <w:pPr>
        <w:ind w:left="7282" w:hanging="360"/>
      </w:pPr>
      <w:rPr>
        <w:rFonts w:hint="default"/>
        <w:lang w:val="en-US" w:eastAsia="en-US" w:bidi="ar-SA"/>
      </w:rPr>
    </w:lvl>
  </w:abstractNum>
  <w:abstractNum w:abstractNumId="1">
    <w:nsid w:val="BF205925"/>
    <w:multiLevelType w:val="multilevel"/>
    <w:tmpl w:val="BF205925"/>
    <w:lvl w:ilvl="0" w:tentative="0">
      <w:start w:val="0"/>
      <w:numFmt w:val="bullet"/>
      <w:lvlText w:val=""/>
      <w:lvlJc w:val="left"/>
      <w:pPr>
        <w:ind w:left="410" w:hanging="360"/>
      </w:pPr>
      <w:rPr>
        <w:rFonts w:hint="default" w:ascii="Wingdings" w:hAnsi="Wingdings" w:eastAsia="Wingdings" w:cs="Wingdings"/>
        <w:b w:val="0"/>
        <w:bCs w:val="0"/>
        <w:i w:val="0"/>
        <w:iCs w:val="0"/>
        <w:spacing w:val="0"/>
        <w:w w:val="99"/>
        <w:sz w:val="32"/>
        <w:szCs w:val="32"/>
        <w:lang w:val="en-US" w:eastAsia="en-US" w:bidi="ar-SA"/>
      </w:rPr>
    </w:lvl>
    <w:lvl w:ilvl="1" w:tentative="0">
      <w:start w:val="0"/>
      <w:numFmt w:val="bullet"/>
      <w:lvlText w:val="•"/>
      <w:lvlJc w:val="left"/>
      <w:pPr>
        <w:ind w:left="1277" w:hanging="360"/>
      </w:pPr>
      <w:rPr>
        <w:rFonts w:hint="default"/>
        <w:lang w:val="en-US" w:eastAsia="en-US" w:bidi="ar-SA"/>
      </w:rPr>
    </w:lvl>
    <w:lvl w:ilvl="2" w:tentative="0">
      <w:start w:val="0"/>
      <w:numFmt w:val="bullet"/>
      <w:lvlText w:val="•"/>
      <w:lvlJc w:val="left"/>
      <w:pPr>
        <w:ind w:left="2135" w:hanging="360"/>
      </w:pPr>
      <w:rPr>
        <w:rFonts w:hint="default"/>
        <w:lang w:val="en-US" w:eastAsia="en-US" w:bidi="ar-SA"/>
      </w:rPr>
    </w:lvl>
    <w:lvl w:ilvl="3" w:tentative="0">
      <w:start w:val="0"/>
      <w:numFmt w:val="bullet"/>
      <w:lvlText w:val="•"/>
      <w:lvlJc w:val="left"/>
      <w:pPr>
        <w:ind w:left="2993" w:hanging="360"/>
      </w:pPr>
      <w:rPr>
        <w:rFonts w:hint="default"/>
        <w:lang w:val="en-US" w:eastAsia="en-US" w:bidi="ar-SA"/>
      </w:rPr>
    </w:lvl>
    <w:lvl w:ilvl="4" w:tentative="0">
      <w:start w:val="0"/>
      <w:numFmt w:val="bullet"/>
      <w:lvlText w:val="•"/>
      <w:lvlJc w:val="left"/>
      <w:pPr>
        <w:ind w:left="3851" w:hanging="360"/>
      </w:pPr>
      <w:rPr>
        <w:rFonts w:hint="default"/>
        <w:lang w:val="en-US" w:eastAsia="en-US" w:bidi="ar-SA"/>
      </w:rPr>
    </w:lvl>
    <w:lvl w:ilvl="5" w:tentative="0">
      <w:start w:val="0"/>
      <w:numFmt w:val="bullet"/>
      <w:lvlText w:val="•"/>
      <w:lvlJc w:val="left"/>
      <w:pPr>
        <w:ind w:left="4709" w:hanging="360"/>
      </w:pPr>
      <w:rPr>
        <w:rFonts w:hint="default"/>
        <w:lang w:val="en-US" w:eastAsia="en-US" w:bidi="ar-SA"/>
      </w:rPr>
    </w:lvl>
    <w:lvl w:ilvl="6" w:tentative="0">
      <w:start w:val="0"/>
      <w:numFmt w:val="bullet"/>
      <w:lvlText w:val="•"/>
      <w:lvlJc w:val="left"/>
      <w:pPr>
        <w:ind w:left="5566" w:hanging="360"/>
      </w:pPr>
      <w:rPr>
        <w:rFonts w:hint="default"/>
        <w:lang w:val="en-US" w:eastAsia="en-US" w:bidi="ar-SA"/>
      </w:rPr>
    </w:lvl>
    <w:lvl w:ilvl="7" w:tentative="0">
      <w:start w:val="0"/>
      <w:numFmt w:val="bullet"/>
      <w:lvlText w:val="•"/>
      <w:lvlJc w:val="left"/>
      <w:pPr>
        <w:ind w:left="6424" w:hanging="360"/>
      </w:pPr>
      <w:rPr>
        <w:rFonts w:hint="default"/>
        <w:lang w:val="en-US" w:eastAsia="en-US" w:bidi="ar-SA"/>
      </w:rPr>
    </w:lvl>
    <w:lvl w:ilvl="8" w:tentative="0">
      <w:start w:val="0"/>
      <w:numFmt w:val="bullet"/>
      <w:lvlText w:val="•"/>
      <w:lvlJc w:val="left"/>
      <w:pPr>
        <w:ind w:left="7282" w:hanging="360"/>
      </w:pPr>
      <w:rPr>
        <w:rFonts w:hint="default"/>
        <w:lang w:val="en-US" w:eastAsia="en-US" w:bidi="ar-SA"/>
      </w:rPr>
    </w:lvl>
  </w:abstractNum>
  <w:abstractNum w:abstractNumId="2">
    <w:nsid w:val="CF092B84"/>
    <w:multiLevelType w:val="multilevel"/>
    <w:tmpl w:val="CF092B84"/>
    <w:lvl w:ilvl="0" w:tentative="0">
      <w:start w:val="0"/>
      <w:numFmt w:val="bullet"/>
      <w:lvlText w:val=""/>
      <w:lvlJc w:val="left"/>
      <w:pPr>
        <w:ind w:left="410" w:hanging="360"/>
      </w:pPr>
      <w:rPr>
        <w:rFonts w:hint="default" w:ascii="Wingdings" w:hAnsi="Wingdings" w:eastAsia="Wingdings" w:cs="Wingdings"/>
        <w:b w:val="0"/>
        <w:bCs w:val="0"/>
        <w:i w:val="0"/>
        <w:iCs w:val="0"/>
        <w:spacing w:val="0"/>
        <w:w w:val="99"/>
        <w:sz w:val="32"/>
        <w:szCs w:val="32"/>
        <w:lang w:val="en-US" w:eastAsia="en-US" w:bidi="ar-SA"/>
      </w:rPr>
    </w:lvl>
    <w:lvl w:ilvl="1" w:tentative="0">
      <w:start w:val="0"/>
      <w:numFmt w:val="bullet"/>
      <w:lvlText w:val="•"/>
      <w:lvlJc w:val="left"/>
      <w:pPr>
        <w:ind w:left="1277" w:hanging="360"/>
      </w:pPr>
      <w:rPr>
        <w:rFonts w:hint="default"/>
        <w:lang w:val="en-US" w:eastAsia="en-US" w:bidi="ar-SA"/>
      </w:rPr>
    </w:lvl>
    <w:lvl w:ilvl="2" w:tentative="0">
      <w:start w:val="0"/>
      <w:numFmt w:val="bullet"/>
      <w:lvlText w:val="•"/>
      <w:lvlJc w:val="left"/>
      <w:pPr>
        <w:ind w:left="2135" w:hanging="360"/>
      </w:pPr>
      <w:rPr>
        <w:rFonts w:hint="default"/>
        <w:lang w:val="en-US" w:eastAsia="en-US" w:bidi="ar-SA"/>
      </w:rPr>
    </w:lvl>
    <w:lvl w:ilvl="3" w:tentative="0">
      <w:start w:val="0"/>
      <w:numFmt w:val="bullet"/>
      <w:lvlText w:val="•"/>
      <w:lvlJc w:val="left"/>
      <w:pPr>
        <w:ind w:left="2993" w:hanging="360"/>
      </w:pPr>
      <w:rPr>
        <w:rFonts w:hint="default"/>
        <w:lang w:val="en-US" w:eastAsia="en-US" w:bidi="ar-SA"/>
      </w:rPr>
    </w:lvl>
    <w:lvl w:ilvl="4" w:tentative="0">
      <w:start w:val="0"/>
      <w:numFmt w:val="bullet"/>
      <w:lvlText w:val="•"/>
      <w:lvlJc w:val="left"/>
      <w:pPr>
        <w:ind w:left="3851" w:hanging="360"/>
      </w:pPr>
      <w:rPr>
        <w:rFonts w:hint="default"/>
        <w:lang w:val="en-US" w:eastAsia="en-US" w:bidi="ar-SA"/>
      </w:rPr>
    </w:lvl>
    <w:lvl w:ilvl="5" w:tentative="0">
      <w:start w:val="0"/>
      <w:numFmt w:val="bullet"/>
      <w:lvlText w:val="•"/>
      <w:lvlJc w:val="left"/>
      <w:pPr>
        <w:ind w:left="4709" w:hanging="360"/>
      </w:pPr>
      <w:rPr>
        <w:rFonts w:hint="default"/>
        <w:lang w:val="en-US" w:eastAsia="en-US" w:bidi="ar-SA"/>
      </w:rPr>
    </w:lvl>
    <w:lvl w:ilvl="6" w:tentative="0">
      <w:start w:val="0"/>
      <w:numFmt w:val="bullet"/>
      <w:lvlText w:val="•"/>
      <w:lvlJc w:val="left"/>
      <w:pPr>
        <w:ind w:left="5566" w:hanging="360"/>
      </w:pPr>
      <w:rPr>
        <w:rFonts w:hint="default"/>
        <w:lang w:val="en-US" w:eastAsia="en-US" w:bidi="ar-SA"/>
      </w:rPr>
    </w:lvl>
    <w:lvl w:ilvl="7" w:tentative="0">
      <w:start w:val="0"/>
      <w:numFmt w:val="bullet"/>
      <w:lvlText w:val="•"/>
      <w:lvlJc w:val="left"/>
      <w:pPr>
        <w:ind w:left="6424" w:hanging="360"/>
      </w:pPr>
      <w:rPr>
        <w:rFonts w:hint="default"/>
        <w:lang w:val="en-US" w:eastAsia="en-US" w:bidi="ar-SA"/>
      </w:rPr>
    </w:lvl>
    <w:lvl w:ilvl="8" w:tentative="0">
      <w:start w:val="0"/>
      <w:numFmt w:val="bullet"/>
      <w:lvlText w:val="•"/>
      <w:lvlJc w:val="left"/>
      <w:pPr>
        <w:ind w:left="7282" w:hanging="360"/>
      </w:pPr>
      <w:rPr>
        <w:rFonts w:hint="default"/>
        <w:lang w:val="en-US" w:eastAsia="en-US" w:bidi="ar-SA"/>
      </w:rPr>
    </w:lvl>
  </w:abstractNum>
  <w:abstractNum w:abstractNumId="3">
    <w:nsid w:val="03D62ECE"/>
    <w:multiLevelType w:val="multilevel"/>
    <w:tmpl w:val="03D62ECE"/>
    <w:lvl w:ilvl="0" w:tentative="0">
      <w:start w:val="0"/>
      <w:numFmt w:val="bullet"/>
      <w:lvlText w:val=""/>
      <w:lvlJc w:val="left"/>
      <w:pPr>
        <w:ind w:left="885" w:hanging="360"/>
      </w:pPr>
      <w:rPr>
        <w:rFonts w:hint="default" w:ascii="Symbol" w:hAnsi="Symbol" w:eastAsia="Symbol" w:cs="Symbol"/>
        <w:b w:val="0"/>
        <w:bCs w:val="0"/>
        <w:i w:val="0"/>
        <w:iCs w:val="0"/>
        <w:spacing w:val="0"/>
        <w:w w:val="99"/>
        <w:sz w:val="32"/>
        <w:szCs w:val="32"/>
        <w:lang w:val="en-US" w:eastAsia="en-US" w:bidi="ar-SA"/>
      </w:rPr>
    </w:lvl>
    <w:lvl w:ilvl="1" w:tentative="0">
      <w:start w:val="0"/>
      <w:numFmt w:val="bullet"/>
      <w:lvlText w:val="•"/>
      <w:lvlJc w:val="left"/>
      <w:pPr>
        <w:ind w:left="1727" w:hanging="360"/>
      </w:pPr>
      <w:rPr>
        <w:rFonts w:hint="default"/>
        <w:lang w:val="en-US" w:eastAsia="en-US" w:bidi="ar-SA"/>
      </w:rPr>
    </w:lvl>
    <w:lvl w:ilvl="2" w:tentative="0">
      <w:start w:val="0"/>
      <w:numFmt w:val="bullet"/>
      <w:lvlText w:val="•"/>
      <w:lvlJc w:val="left"/>
      <w:pPr>
        <w:ind w:left="2575" w:hanging="360"/>
      </w:pPr>
      <w:rPr>
        <w:rFonts w:hint="default"/>
        <w:lang w:val="en-US" w:eastAsia="en-US" w:bidi="ar-SA"/>
      </w:rPr>
    </w:lvl>
    <w:lvl w:ilvl="3" w:tentative="0">
      <w:start w:val="0"/>
      <w:numFmt w:val="bullet"/>
      <w:lvlText w:val="•"/>
      <w:lvlJc w:val="left"/>
      <w:pPr>
        <w:ind w:left="3422" w:hanging="360"/>
      </w:pPr>
      <w:rPr>
        <w:rFonts w:hint="default"/>
        <w:lang w:val="en-US" w:eastAsia="en-US" w:bidi="ar-SA"/>
      </w:rPr>
    </w:lvl>
    <w:lvl w:ilvl="4" w:tentative="0">
      <w:start w:val="0"/>
      <w:numFmt w:val="bullet"/>
      <w:lvlText w:val="•"/>
      <w:lvlJc w:val="left"/>
      <w:pPr>
        <w:ind w:left="4270" w:hanging="360"/>
      </w:pPr>
      <w:rPr>
        <w:rFonts w:hint="default"/>
        <w:lang w:val="en-US" w:eastAsia="en-US" w:bidi="ar-SA"/>
      </w:rPr>
    </w:lvl>
    <w:lvl w:ilvl="5" w:tentative="0">
      <w:start w:val="0"/>
      <w:numFmt w:val="bullet"/>
      <w:lvlText w:val="•"/>
      <w:lvlJc w:val="left"/>
      <w:pPr>
        <w:ind w:left="5118" w:hanging="360"/>
      </w:pPr>
      <w:rPr>
        <w:rFonts w:hint="default"/>
        <w:lang w:val="en-US" w:eastAsia="en-US" w:bidi="ar-SA"/>
      </w:rPr>
    </w:lvl>
    <w:lvl w:ilvl="6" w:tentative="0">
      <w:start w:val="0"/>
      <w:numFmt w:val="bullet"/>
      <w:lvlText w:val="•"/>
      <w:lvlJc w:val="left"/>
      <w:pPr>
        <w:ind w:left="5965" w:hanging="360"/>
      </w:pPr>
      <w:rPr>
        <w:rFonts w:hint="default"/>
        <w:lang w:val="en-US" w:eastAsia="en-US" w:bidi="ar-SA"/>
      </w:rPr>
    </w:lvl>
    <w:lvl w:ilvl="7" w:tentative="0">
      <w:start w:val="0"/>
      <w:numFmt w:val="bullet"/>
      <w:lvlText w:val="•"/>
      <w:lvlJc w:val="left"/>
      <w:pPr>
        <w:ind w:left="6813" w:hanging="360"/>
      </w:pPr>
      <w:rPr>
        <w:rFonts w:hint="default"/>
        <w:lang w:val="en-US" w:eastAsia="en-US" w:bidi="ar-SA"/>
      </w:rPr>
    </w:lvl>
    <w:lvl w:ilvl="8" w:tentative="0">
      <w:start w:val="0"/>
      <w:numFmt w:val="bullet"/>
      <w:lvlText w:val="•"/>
      <w:lvlJc w:val="left"/>
      <w:pPr>
        <w:ind w:left="7661" w:hanging="360"/>
      </w:pPr>
      <w:rPr>
        <w:rFonts w:hint="default"/>
        <w:lang w:val="en-US" w:eastAsia="en-US" w:bidi="ar-SA"/>
      </w:rPr>
    </w:lvl>
  </w:abstractNum>
  <w:abstractNum w:abstractNumId="4">
    <w:nsid w:val="25B654F3"/>
    <w:multiLevelType w:val="multilevel"/>
    <w:tmpl w:val="25B654F3"/>
    <w:lvl w:ilvl="0" w:tentative="0">
      <w:start w:val="0"/>
      <w:numFmt w:val="bullet"/>
      <w:lvlText w:val=""/>
      <w:lvlJc w:val="left"/>
      <w:pPr>
        <w:ind w:left="808" w:hanging="360"/>
      </w:pPr>
      <w:rPr>
        <w:rFonts w:hint="default" w:ascii="Wingdings" w:hAnsi="Wingdings" w:eastAsia="Wingdings" w:cs="Wingdings"/>
        <w:b w:val="0"/>
        <w:bCs w:val="0"/>
        <w:i w:val="0"/>
        <w:iCs w:val="0"/>
        <w:spacing w:val="0"/>
        <w:w w:val="99"/>
        <w:sz w:val="32"/>
        <w:szCs w:val="32"/>
        <w:lang w:val="en-US" w:eastAsia="en-US" w:bidi="ar-SA"/>
      </w:rPr>
    </w:lvl>
    <w:lvl w:ilvl="1" w:tentative="0">
      <w:start w:val="0"/>
      <w:numFmt w:val="bullet"/>
      <w:lvlText w:val="•"/>
      <w:lvlJc w:val="left"/>
      <w:pPr>
        <w:ind w:left="1655" w:hanging="360"/>
      </w:pPr>
      <w:rPr>
        <w:rFonts w:hint="default"/>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366" w:hanging="360"/>
      </w:pPr>
      <w:rPr>
        <w:rFonts w:hint="default"/>
        <w:lang w:val="en-US" w:eastAsia="en-US" w:bidi="ar-SA"/>
      </w:rPr>
    </w:lvl>
    <w:lvl w:ilvl="4" w:tentative="0">
      <w:start w:val="0"/>
      <w:numFmt w:val="bullet"/>
      <w:lvlText w:val="•"/>
      <w:lvlJc w:val="left"/>
      <w:pPr>
        <w:ind w:left="4222" w:hanging="360"/>
      </w:pPr>
      <w:rPr>
        <w:rFonts w:hint="default"/>
        <w:lang w:val="en-US" w:eastAsia="en-US" w:bidi="ar-SA"/>
      </w:rPr>
    </w:lvl>
    <w:lvl w:ilvl="5" w:tentative="0">
      <w:start w:val="0"/>
      <w:numFmt w:val="bullet"/>
      <w:lvlText w:val="•"/>
      <w:lvlJc w:val="left"/>
      <w:pPr>
        <w:ind w:left="5078" w:hanging="360"/>
      </w:pPr>
      <w:rPr>
        <w:rFonts w:hint="default"/>
        <w:lang w:val="en-US" w:eastAsia="en-US" w:bidi="ar-SA"/>
      </w:rPr>
    </w:lvl>
    <w:lvl w:ilvl="6" w:tentative="0">
      <w:start w:val="0"/>
      <w:numFmt w:val="bullet"/>
      <w:lvlText w:val="•"/>
      <w:lvlJc w:val="left"/>
      <w:pPr>
        <w:ind w:left="5933" w:hanging="360"/>
      </w:pPr>
      <w:rPr>
        <w:rFonts w:hint="default"/>
        <w:lang w:val="en-US" w:eastAsia="en-US" w:bidi="ar-SA"/>
      </w:rPr>
    </w:lvl>
    <w:lvl w:ilvl="7" w:tentative="0">
      <w:start w:val="0"/>
      <w:numFmt w:val="bullet"/>
      <w:lvlText w:val="•"/>
      <w:lvlJc w:val="left"/>
      <w:pPr>
        <w:ind w:left="6789" w:hanging="360"/>
      </w:pPr>
      <w:rPr>
        <w:rFonts w:hint="default"/>
        <w:lang w:val="en-US" w:eastAsia="en-US" w:bidi="ar-SA"/>
      </w:rPr>
    </w:lvl>
    <w:lvl w:ilvl="8" w:tentative="0">
      <w:start w:val="0"/>
      <w:numFmt w:val="bullet"/>
      <w:lvlText w:val="•"/>
      <w:lvlJc w:val="left"/>
      <w:pPr>
        <w:ind w:left="7645" w:hanging="360"/>
      </w:pPr>
      <w:rPr>
        <w:rFonts w:hint="default"/>
        <w:lang w:val="en-US" w:eastAsia="en-US" w:bidi="ar-SA"/>
      </w:rPr>
    </w:lvl>
  </w:abstractNum>
  <w:abstractNum w:abstractNumId="5">
    <w:nsid w:val="59ADCABA"/>
    <w:multiLevelType w:val="multilevel"/>
    <w:tmpl w:val="59ADCABA"/>
    <w:lvl w:ilvl="0" w:tentative="0">
      <w:start w:val="0"/>
      <w:numFmt w:val="bullet"/>
      <w:lvlText w:val=""/>
      <w:lvlJc w:val="left"/>
      <w:pPr>
        <w:ind w:left="410" w:hanging="360"/>
      </w:pPr>
      <w:rPr>
        <w:rFonts w:hint="default" w:ascii="Wingdings" w:hAnsi="Wingdings" w:eastAsia="Wingdings" w:cs="Wingdings"/>
        <w:b w:val="0"/>
        <w:bCs w:val="0"/>
        <w:i w:val="0"/>
        <w:iCs w:val="0"/>
        <w:spacing w:val="0"/>
        <w:w w:val="99"/>
        <w:sz w:val="32"/>
        <w:szCs w:val="32"/>
        <w:lang w:val="en-US" w:eastAsia="en-US" w:bidi="ar-SA"/>
      </w:rPr>
    </w:lvl>
    <w:lvl w:ilvl="1" w:tentative="0">
      <w:start w:val="0"/>
      <w:numFmt w:val="bullet"/>
      <w:lvlText w:val="•"/>
      <w:lvlJc w:val="left"/>
      <w:pPr>
        <w:ind w:left="1277" w:hanging="360"/>
      </w:pPr>
      <w:rPr>
        <w:rFonts w:hint="default"/>
        <w:lang w:val="en-US" w:eastAsia="en-US" w:bidi="ar-SA"/>
      </w:rPr>
    </w:lvl>
    <w:lvl w:ilvl="2" w:tentative="0">
      <w:start w:val="0"/>
      <w:numFmt w:val="bullet"/>
      <w:lvlText w:val="•"/>
      <w:lvlJc w:val="left"/>
      <w:pPr>
        <w:ind w:left="2135" w:hanging="360"/>
      </w:pPr>
      <w:rPr>
        <w:rFonts w:hint="default"/>
        <w:lang w:val="en-US" w:eastAsia="en-US" w:bidi="ar-SA"/>
      </w:rPr>
    </w:lvl>
    <w:lvl w:ilvl="3" w:tentative="0">
      <w:start w:val="0"/>
      <w:numFmt w:val="bullet"/>
      <w:lvlText w:val="•"/>
      <w:lvlJc w:val="left"/>
      <w:pPr>
        <w:ind w:left="2993" w:hanging="360"/>
      </w:pPr>
      <w:rPr>
        <w:rFonts w:hint="default"/>
        <w:lang w:val="en-US" w:eastAsia="en-US" w:bidi="ar-SA"/>
      </w:rPr>
    </w:lvl>
    <w:lvl w:ilvl="4" w:tentative="0">
      <w:start w:val="0"/>
      <w:numFmt w:val="bullet"/>
      <w:lvlText w:val="•"/>
      <w:lvlJc w:val="left"/>
      <w:pPr>
        <w:ind w:left="3851" w:hanging="360"/>
      </w:pPr>
      <w:rPr>
        <w:rFonts w:hint="default"/>
        <w:lang w:val="en-US" w:eastAsia="en-US" w:bidi="ar-SA"/>
      </w:rPr>
    </w:lvl>
    <w:lvl w:ilvl="5" w:tentative="0">
      <w:start w:val="0"/>
      <w:numFmt w:val="bullet"/>
      <w:lvlText w:val="•"/>
      <w:lvlJc w:val="left"/>
      <w:pPr>
        <w:ind w:left="4709" w:hanging="360"/>
      </w:pPr>
      <w:rPr>
        <w:rFonts w:hint="default"/>
        <w:lang w:val="en-US" w:eastAsia="en-US" w:bidi="ar-SA"/>
      </w:rPr>
    </w:lvl>
    <w:lvl w:ilvl="6" w:tentative="0">
      <w:start w:val="0"/>
      <w:numFmt w:val="bullet"/>
      <w:lvlText w:val="•"/>
      <w:lvlJc w:val="left"/>
      <w:pPr>
        <w:ind w:left="5566" w:hanging="360"/>
      </w:pPr>
      <w:rPr>
        <w:rFonts w:hint="default"/>
        <w:lang w:val="en-US" w:eastAsia="en-US" w:bidi="ar-SA"/>
      </w:rPr>
    </w:lvl>
    <w:lvl w:ilvl="7" w:tentative="0">
      <w:start w:val="0"/>
      <w:numFmt w:val="bullet"/>
      <w:lvlText w:val="•"/>
      <w:lvlJc w:val="left"/>
      <w:pPr>
        <w:ind w:left="6424" w:hanging="360"/>
      </w:pPr>
      <w:rPr>
        <w:rFonts w:hint="default"/>
        <w:lang w:val="en-US" w:eastAsia="en-US" w:bidi="ar-SA"/>
      </w:rPr>
    </w:lvl>
    <w:lvl w:ilvl="8" w:tentative="0">
      <w:start w:val="0"/>
      <w:numFmt w:val="bullet"/>
      <w:lvlText w:val="•"/>
      <w:lvlJc w:val="left"/>
      <w:pPr>
        <w:ind w:left="7282" w:hanging="360"/>
      </w:pPr>
      <w:rPr>
        <w:rFonts w:hint="default"/>
        <w:lang w:val="en-US" w:eastAsia="en-US" w:bidi="ar-SA"/>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49CE4B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65"/>
      <w:jc w:val="both"/>
      <w:outlineLvl w:val="1"/>
    </w:pPr>
    <w:rPr>
      <w:rFonts w:ascii="Times New Roman" w:hAnsi="Times New Roman" w:eastAsia="Times New Roman" w:cs="Times New Roman"/>
      <w:b/>
      <w:bCs/>
      <w:sz w:val="28"/>
      <w:szCs w:val="28"/>
      <w:lang w:val="en-US" w:eastAsia="en-US" w:bidi="ar-SA"/>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8"/>
      <w:szCs w:val="28"/>
      <w:lang w:val="en-US" w:eastAsia="en-US" w:bidi="ar-SA"/>
    </w:rPr>
  </w:style>
  <w:style w:type="paragraph" w:styleId="6">
    <w:name w:val="Title"/>
    <w:basedOn w:val="1"/>
    <w:qFormat/>
    <w:uiPriority w:val="1"/>
    <w:pPr>
      <w:spacing w:before="1"/>
      <w:ind w:left="165"/>
    </w:pPr>
    <w:rPr>
      <w:rFonts w:ascii="Times New Roman" w:hAnsi="Times New Roman" w:eastAsia="Times New Roman" w:cs="Times New Roman"/>
      <w:b/>
      <w:bCs/>
      <w:sz w:val="40"/>
      <w:szCs w:val="40"/>
      <w:u w:val="single" w:color="000000"/>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808" w:hanging="360"/>
    </w:pPr>
    <w:rPr>
      <w:rFonts w:ascii="Times New Roman" w:hAnsi="Times New Roman" w:eastAsia="Times New Roman" w:cs="Times New Roman"/>
      <w:lang w:val="en-US" w:eastAsia="en-US" w:bidi="ar-SA"/>
    </w:rPr>
  </w:style>
  <w:style w:type="paragraph" w:customStyle="1" w:styleId="9">
    <w:name w:val="Table Paragraph"/>
    <w:basedOn w:val="1"/>
    <w:qFormat/>
    <w:uiPriority w:val="1"/>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TotalTime>1</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2025-01-21T07:45:00Z</dcterms:created>
  <dc:creator>Dell</dc:creator>
  <cp:lastModifiedBy>Apoorva Chate</cp:lastModifiedBy>
  <dcterms:modified xsi:type="dcterms:W3CDTF">2025-01-21T07:48:10Z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2020-05-09T00:00:00Z</vt:filetime>
  </property>
  <property fmtid="{D5CDD505-2E9C-101B-9397-08002B2CF9AE}" pid="3" name="Creator">
    <vt:lpwstr>Microsoft® Word 2010</vt:lpwstr>
  </property>
  <property fmtid="{D5CDD505-2E9C-101B-9397-08002B2CF9AE}" pid="4" name="LastSaved">
    <vt:filetime>2025-01-21T00:00:00Z</vt:filetime>
  </property>
  <property fmtid="{D5CDD505-2E9C-101B-9397-08002B2CF9AE}" pid="5" name="Producer">
    <vt:lpwstr>Microsoft® Word 2010</vt:lpwstr>
  </property>
  <property fmtid="{D5CDD505-2E9C-101B-9397-08002B2CF9AE}" pid="6" name="KSOProductBuildVer">
    <vt:lpwstr>1033-12.2.0.19805</vt:lpwstr>
  </property>
  <property fmtid="{D5CDD505-2E9C-101B-9397-08002B2CF9AE}" pid="7" name="ICV">
    <vt:lpwstr>08F485F00C064DF4A2912DA6313E9611_12</vt:lpwstr>
  </property>
</Properties>
</file>